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D0986" w14:textId="77777777" w:rsidR="00117374" w:rsidRPr="00FD7470" w:rsidRDefault="00000000">
      <w:pPr>
        <w:jc w:val="center"/>
        <w:rPr>
          <w:rFonts w:asciiTheme="majorHAnsi" w:hAnsiTheme="majorHAnsi" w:cstheme="majorHAnsi"/>
        </w:rPr>
      </w:pPr>
      <w:r w:rsidRPr="00FD7470">
        <w:rPr>
          <w:rFonts w:asciiTheme="majorHAnsi" w:hAnsiTheme="majorHAnsi" w:cstheme="majorHAnsi"/>
          <w:sz w:val="28"/>
        </w:rPr>
        <w:t>Mini Project Report on</w:t>
      </w:r>
    </w:p>
    <w:p w14:paraId="65733BE9" w14:textId="77777777" w:rsidR="00117374" w:rsidRPr="00FD7470" w:rsidRDefault="00000000">
      <w:pPr>
        <w:jc w:val="center"/>
        <w:rPr>
          <w:rFonts w:asciiTheme="majorHAnsi" w:hAnsiTheme="majorHAnsi" w:cstheme="majorHAnsi"/>
        </w:rPr>
      </w:pPr>
      <w:r w:rsidRPr="00FD7470">
        <w:rPr>
          <w:rFonts w:asciiTheme="majorHAnsi" w:hAnsiTheme="majorHAnsi" w:cstheme="majorHAnsi"/>
          <w:b/>
          <w:sz w:val="32"/>
        </w:rPr>
        <w:t>Application of Multi-Layer Perceptrons in Hardware</w:t>
      </w:r>
      <w:r w:rsidRPr="00FD7470">
        <w:rPr>
          <w:rFonts w:asciiTheme="majorHAnsi" w:hAnsiTheme="majorHAnsi" w:cstheme="majorHAnsi"/>
          <w:b/>
          <w:sz w:val="32"/>
        </w:rPr>
        <w:br/>
        <w:t>Detection of Brain Tumors from MRI Scans</w:t>
      </w:r>
    </w:p>
    <w:p w14:paraId="583C92C7" w14:textId="4DEF89F2" w:rsidR="00FD7470" w:rsidRDefault="00000000">
      <w:pPr>
        <w:jc w:val="center"/>
        <w:rPr>
          <w:rFonts w:asciiTheme="majorHAnsi" w:hAnsiTheme="majorHAnsi" w:cstheme="majorHAnsi"/>
        </w:rPr>
      </w:pPr>
      <w:r w:rsidRPr="00FD7470">
        <w:rPr>
          <w:rFonts w:asciiTheme="majorHAnsi" w:hAnsiTheme="majorHAnsi" w:cstheme="majorHAnsi"/>
        </w:rPr>
        <w:br/>
      </w:r>
      <w:r w:rsidRPr="00FD7470">
        <w:rPr>
          <w:rFonts w:asciiTheme="majorHAnsi" w:hAnsiTheme="majorHAnsi" w:cstheme="majorHAnsi"/>
        </w:rPr>
        <w:br/>
      </w:r>
      <w:r w:rsidR="00FD7470">
        <w:rPr>
          <w:rFonts w:asciiTheme="majorHAnsi" w:hAnsiTheme="majorHAnsi" w:cstheme="majorHAnsi"/>
          <w:noProof/>
        </w:rPr>
        <w:drawing>
          <wp:inline distT="0" distB="0" distL="0" distR="0" wp14:anchorId="798BE0F4" wp14:editId="0641DAE5">
            <wp:extent cx="1905000" cy="1905000"/>
            <wp:effectExtent l="0" t="0" r="0" b="0"/>
            <wp:docPr id="6936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980" name="Picture 69362980"/>
                    <pic:cNvPicPr/>
                  </pic:nvPicPr>
                  <pic:blipFill>
                    <a:blip r:embed="rId8"/>
                    <a:stretch>
                      <a:fillRect/>
                    </a:stretch>
                  </pic:blipFill>
                  <pic:spPr>
                    <a:xfrm>
                      <a:off x="0" y="0"/>
                      <a:ext cx="1905000" cy="1905000"/>
                    </a:xfrm>
                    <a:prstGeom prst="rect">
                      <a:avLst/>
                    </a:prstGeom>
                  </pic:spPr>
                </pic:pic>
              </a:graphicData>
            </a:graphic>
          </wp:inline>
        </w:drawing>
      </w:r>
    </w:p>
    <w:p w14:paraId="525A850E" w14:textId="77777777" w:rsidR="00117374" w:rsidRPr="00FD7470" w:rsidRDefault="00000000" w:rsidP="00FD7470">
      <w:pPr>
        <w:jc w:val="center"/>
        <w:rPr>
          <w:rFonts w:asciiTheme="majorHAnsi" w:hAnsiTheme="majorHAnsi" w:cstheme="majorHAnsi"/>
          <w:b/>
          <w:bCs/>
          <w:sz w:val="28"/>
          <w:szCs w:val="28"/>
          <w:u w:val="single"/>
        </w:rPr>
      </w:pPr>
      <w:r w:rsidRPr="00FD7470">
        <w:rPr>
          <w:rFonts w:asciiTheme="majorHAnsi" w:hAnsiTheme="majorHAnsi" w:cstheme="majorHAnsi"/>
          <w:b/>
          <w:bCs/>
          <w:i/>
          <w:u w:val="single"/>
        </w:rPr>
        <w:br/>
      </w:r>
      <w:r w:rsidRPr="00FD7470">
        <w:rPr>
          <w:rFonts w:asciiTheme="majorHAnsi" w:hAnsiTheme="majorHAnsi" w:cstheme="majorHAnsi"/>
          <w:b/>
          <w:bCs/>
          <w:i/>
          <w:sz w:val="28"/>
          <w:szCs w:val="28"/>
          <w:u w:val="single"/>
        </w:rPr>
        <w:t xml:space="preserve">Submitted for mini project of Digital Circuit Design laboratory as partial fulfillment of </w:t>
      </w:r>
      <w:proofErr w:type="spellStart"/>
      <w:proofErr w:type="gramStart"/>
      <w:r w:rsidRPr="00FD7470">
        <w:rPr>
          <w:rFonts w:asciiTheme="majorHAnsi" w:hAnsiTheme="majorHAnsi" w:cstheme="majorHAnsi"/>
          <w:b/>
          <w:bCs/>
          <w:i/>
          <w:sz w:val="28"/>
          <w:szCs w:val="28"/>
          <w:u w:val="single"/>
        </w:rPr>
        <w:t>B.Tech</w:t>
      </w:r>
      <w:proofErr w:type="spellEnd"/>
      <w:proofErr w:type="gramEnd"/>
      <w:r w:rsidRPr="00FD7470">
        <w:rPr>
          <w:rFonts w:asciiTheme="majorHAnsi" w:hAnsiTheme="majorHAnsi" w:cstheme="majorHAnsi"/>
          <w:b/>
          <w:bCs/>
          <w:i/>
          <w:sz w:val="28"/>
          <w:szCs w:val="28"/>
          <w:u w:val="single"/>
        </w:rPr>
        <w:t xml:space="preserve"> Course</w:t>
      </w:r>
    </w:p>
    <w:p w14:paraId="75AF3BE8" w14:textId="77777777" w:rsidR="00117374" w:rsidRPr="00FD7470" w:rsidRDefault="00000000">
      <w:pPr>
        <w:jc w:val="center"/>
        <w:rPr>
          <w:rFonts w:asciiTheme="majorHAnsi" w:hAnsiTheme="majorHAnsi" w:cstheme="majorHAnsi"/>
        </w:rPr>
      </w:pPr>
      <w:r w:rsidRPr="00FD7470">
        <w:rPr>
          <w:rFonts w:asciiTheme="majorHAnsi" w:hAnsiTheme="majorHAnsi" w:cstheme="majorHAnsi"/>
          <w:b/>
        </w:rPr>
        <w:br/>
        <w:t>By:</w:t>
      </w:r>
    </w:p>
    <w:p w14:paraId="5E9A1A9B" w14:textId="436582BD" w:rsidR="00117374" w:rsidRPr="00FD7470" w:rsidRDefault="00000000">
      <w:pPr>
        <w:jc w:val="center"/>
        <w:rPr>
          <w:rFonts w:asciiTheme="majorHAnsi" w:hAnsiTheme="majorHAnsi" w:cstheme="majorHAnsi"/>
        </w:rPr>
      </w:pPr>
      <w:r w:rsidRPr="00FD7470">
        <w:rPr>
          <w:rFonts w:asciiTheme="majorHAnsi" w:hAnsiTheme="majorHAnsi" w:cstheme="majorHAnsi"/>
        </w:rPr>
        <w:t xml:space="preserve">1. </w:t>
      </w:r>
      <w:r w:rsidR="00FD7470">
        <w:rPr>
          <w:rFonts w:asciiTheme="majorHAnsi" w:hAnsiTheme="majorHAnsi" w:cstheme="majorHAnsi"/>
        </w:rPr>
        <w:t>G.S. Ramanujam</w:t>
      </w:r>
      <w:r w:rsidRPr="00FD7470">
        <w:rPr>
          <w:rFonts w:asciiTheme="majorHAnsi" w:hAnsiTheme="majorHAnsi" w:cstheme="majorHAnsi"/>
        </w:rPr>
        <w:t xml:space="preserve">- </w:t>
      </w:r>
      <w:r w:rsidR="00FD7470">
        <w:rPr>
          <w:rFonts w:asciiTheme="majorHAnsi" w:hAnsiTheme="majorHAnsi" w:cstheme="majorHAnsi"/>
        </w:rPr>
        <w:t>23ECB0A01</w:t>
      </w:r>
      <w:r w:rsidRPr="00FD7470">
        <w:rPr>
          <w:rFonts w:asciiTheme="majorHAnsi" w:hAnsiTheme="majorHAnsi" w:cstheme="majorHAnsi"/>
        </w:rPr>
        <w:br/>
        <w:t xml:space="preserve">2. </w:t>
      </w:r>
      <w:r w:rsidR="00FD7470">
        <w:rPr>
          <w:rFonts w:asciiTheme="majorHAnsi" w:hAnsiTheme="majorHAnsi" w:cstheme="majorHAnsi"/>
        </w:rPr>
        <w:t xml:space="preserve">B. Karthik </w:t>
      </w:r>
      <w:r w:rsidRPr="00FD7470">
        <w:rPr>
          <w:rFonts w:asciiTheme="majorHAnsi" w:hAnsiTheme="majorHAnsi" w:cstheme="majorHAnsi"/>
        </w:rPr>
        <w:t xml:space="preserve">- </w:t>
      </w:r>
      <w:r w:rsidR="00FD7470">
        <w:rPr>
          <w:rFonts w:asciiTheme="majorHAnsi" w:hAnsiTheme="majorHAnsi" w:cstheme="majorHAnsi"/>
        </w:rPr>
        <w:t>23ECB0A02</w:t>
      </w:r>
      <w:r w:rsidRPr="00FD7470">
        <w:rPr>
          <w:rFonts w:asciiTheme="majorHAnsi" w:hAnsiTheme="majorHAnsi" w:cstheme="majorHAnsi"/>
        </w:rPr>
        <w:br/>
        <w:t xml:space="preserve">3. </w:t>
      </w:r>
      <w:r w:rsidR="00FD7470">
        <w:rPr>
          <w:rFonts w:asciiTheme="majorHAnsi" w:hAnsiTheme="majorHAnsi" w:cstheme="majorHAnsi"/>
        </w:rPr>
        <w:t>N. Sasank</w:t>
      </w:r>
      <w:r w:rsidRPr="00FD7470">
        <w:rPr>
          <w:rFonts w:asciiTheme="majorHAnsi" w:hAnsiTheme="majorHAnsi" w:cstheme="majorHAnsi"/>
        </w:rPr>
        <w:t xml:space="preserve">- </w:t>
      </w:r>
      <w:r w:rsidR="00FD7470">
        <w:rPr>
          <w:rFonts w:asciiTheme="majorHAnsi" w:hAnsiTheme="majorHAnsi" w:cstheme="majorHAnsi"/>
        </w:rPr>
        <w:t>23ECB0A03</w:t>
      </w:r>
    </w:p>
    <w:p w14:paraId="58FB98BB" w14:textId="77777777" w:rsidR="00117374" w:rsidRPr="00FD7470" w:rsidRDefault="00000000">
      <w:pPr>
        <w:jc w:val="center"/>
        <w:rPr>
          <w:rFonts w:asciiTheme="majorHAnsi" w:hAnsiTheme="majorHAnsi" w:cstheme="majorHAnsi"/>
        </w:rPr>
      </w:pPr>
      <w:r w:rsidRPr="00FD7470">
        <w:rPr>
          <w:rFonts w:asciiTheme="majorHAnsi" w:hAnsiTheme="majorHAnsi" w:cstheme="majorHAnsi"/>
          <w:b/>
        </w:rPr>
        <w:br/>
        <w:t>Under the guidance of</w:t>
      </w:r>
    </w:p>
    <w:p w14:paraId="471F1167" w14:textId="24FACF4C" w:rsidR="00117374" w:rsidRPr="00FD7470" w:rsidRDefault="00000000">
      <w:pPr>
        <w:jc w:val="center"/>
        <w:rPr>
          <w:rFonts w:asciiTheme="majorHAnsi" w:hAnsiTheme="majorHAnsi" w:cstheme="majorHAnsi"/>
        </w:rPr>
      </w:pPr>
      <w:r w:rsidRPr="00FD7470">
        <w:rPr>
          <w:rFonts w:asciiTheme="majorHAnsi" w:hAnsiTheme="majorHAnsi" w:cstheme="majorHAnsi"/>
        </w:rPr>
        <w:t xml:space="preserve">1. </w:t>
      </w:r>
      <w:r w:rsidR="00FD7470">
        <w:rPr>
          <w:rFonts w:asciiTheme="majorHAnsi" w:hAnsiTheme="majorHAnsi" w:cstheme="majorHAnsi"/>
        </w:rPr>
        <w:t>Dr. P. Prithvi</w:t>
      </w:r>
      <w:r w:rsidRPr="00FD7470">
        <w:rPr>
          <w:rFonts w:asciiTheme="majorHAnsi" w:hAnsiTheme="majorHAnsi" w:cstheme="majorHAnsi"/>
        </w:rPr>
        <w:br/>
        <w:t xml:space="preserve">2. </w:t>
      </w:r>
      <w:r w:rsidR="00FD7470">
        <w:rPr>
          <w:rFonts w:asciiTheme="majorHAnsi" w:hAnsiTheme="majorHAnsi" w:cstheme="majorHAnsi"/>
        </w:rPr>
        <w:t xml:space="preserve">Dr. </w:t>
      </w:r>
      <w:proofErr w:type="spellStart"/>
      <w:r w:rsidR="00FD7470">
        <w:rPr>
          <w:rFonts w:asciiTheme="majorHAnsi" w:hAnsiTheme="majorHAnsi" w:cstheme="majorHAnsi"/>
        </w:rPr>
        <w:t>Shuvam</w:t>
      </w:r>
      <w:proofErr w:type="spellEnd"/>
      <w:r w:rsidR="00FD7470">
        <w:rPr>
          <w:rFonts w:asciiTheme="majorHAnsi" w:hAnsiTheme="majorHAnsi" w:cstheme="majorHAnsi"/>
        </w:rPr>
        <w:t xml:space="preserve"> Pawar</w:t>
      </w:r>
    </w:p>
    <w:p w14:paraId="0DEB8399" w14:textId="77777777" w:rsidR="00117374" w:rsidRPr="00FD7470" w:rsidRDefault="00000000">
      <w:pPr>
        <w:jc w:val="center"/>
        <w:rPr>
          <w:rFonts w:asciiTheme="majorHAnsi" w:hAnsiTheme="majorHAnsi" w:cstheme="majorHAnsi"/>
          <w:b/>
          <w:bCs/>
          <w:sz w:val="28"/>
          <w:szCs w:val="28"/>
        </w:rPr>
      </w:pPr>
      <w:r w:rsidRPr="00FD7470">
        <w:rPr>
          <w:rFonts w:asciiTheme="majorHAnsi" w:hAnsiTheme="majorHAnsi" w:cstheme="majorHAnsi"/>
          <w:u w:val="single"/>
        </w:rPr>
        <w:br/>
      </w:r>
      <w:r w:rsidRPr="00FD7470">
        <w:rPr>
          <w:rFonts w:asciiTheme="majorHAnsi" w:hAnsiTheme="majorHAnsi" w:cstheme="majorHAnsi"/>
          <w:b/>
          <w:bCs/>
          <w:sz w:val="28"/>
          <w:szCs w:val="28"/>
          <w:u w:val="single"/>
        </w:rPr>
        <w:t>Department of Electronics and Communication Engineering</w:t>
      </w:r>
    </w:p>
    <w:p w14:paraId="1F243CA1" w14:textId="085750BB" w:rsidR="00117374" w:rsidRDefault="00FD7470">
      <w:pPr>
        <w:jc w:val="center"/>
        <w:rPr>
          <w:rFonts w:asciiTheme="majorHAnsi" w:hAnsiTheme="majorHAnsi" w:cstheme="majorHAnsi"/>
          <w:b/>
          <w:bCs/>
          <w:sz w:val="28"/>
          <w:szCs w:val="28"/>
          <w:u w:val="single"/>
        </w:rPr>
      </w:pPr>
      <w:r w:rsidRPr="00FD7470">
        <w:rPr>
          <w:rFonts w:asciiTheme="majorHAnsi" w:hAnsiTheme="majorHAnsi" w:cstheme="majorHAnsi"/>
          <w:b/>
          <w:bCs/>
          <w:sz w:val="28"/>
          <w:szCs w:val="28"/>
          <w:u w:val="single"/>
        </w:rPr>
        <w:t>NITW</w:t>
      </w:r>
    </w:p>
    <w:p w14:paraId="7462B3B2" w14:textId="77777777" w:rsidR="00A55DE2" w:rsidRDefault="00A55DE2">
      <w:pPr>
        <w:jc w:val="center"/>
        <w:rPr>
          <w:rFonts w:asciiTheme="majorHAnsi" w:hAnsiTheme="majorHAnsi" w:cstheme="majorHAnsi"/>
          <w:b/>
          <w:bCs/>
          <w:sz w:val="28"/>
          <w:szCs w:val="28"/>
          <w:u w:val="single"/>
        </w:rPr>
      </w:pPr>
    </w:p>
    <w:p w14:paraId="2A070EEA" w14:textId="77777777" w:rsidR="00A55DE2" w:rsidRDefault="00A55DE2">
      <w:pPr>
        <w:jc w:val="center"/>
        <w:rPr>
          <w:rFonts w:asciiTheme="majorHAnsi" w:hAnsiTheme="majorHAnsi" w:cstheme="majorHAnsi"/>
          <w:b/>
          <w:bCs/>
          <w:sz w:val="28"/>
          <w:szCs w:val="28"/>
          <w:u w:val="single"/>
        </w:rPr>
      </w:pPr>
    </w:p>
    <w:p w14:paraId="3A3B5DF0" w14:textId="77777777" w:rsidR="00A55DE2" w:rsidRPr="00A55DE2" w:rsidRDefault="00A55DE2" w:rsidP="00A55DE2">
      <w:pPr>
        <w:rPr>
          <w:rFonts w:asciiTheme="majorHAnsi" w:hAnsiTheme="majorHAnsi" w:cstheme="majorHAnsi"/>
          <w:sz w:val="28"/>
          <w:szCs w:val="28"/>
          <w:lang w:val="en-IN"/>
        </w:rPr>
      </w:pPr>
      <w:r w:rsidRPr="00A55DE2">
        <w:rPr>
          <w:rFonts w:asciiTheme="majorHAnsi" w:hAnsiTheme="majorHAnsi" w:cstheme="majorHAnsi"/>
          <w:sz w:val="28"/>
          <w:szCs w:val="28"/>
          <w:lang w:val="en-IN"/>
        </w:rPr>
        <w:lastRenderedPageBreak/>
        <w:t>Abstract: -</w:t>
      </w:r>
    </w:p>
    <w:p w14:paraId="128F99BB" w14:textId="77777777" w:rsidR="00A55DE2" w:rsidRPr="00A55DE2" w:rsidRDefault="00A55DE2" w:rsidP="00A55DE2">
      <w:pPr>
        <w:rPr>
          <w:rFonts w:asciiTheme="majorHAnsi" w:hAnsiTheme="majorHAnsi" w:cstheme="majorHAnsi"/>
          <w:sz w:val="28"/>
          <w:szCs w:val="28"/>
          <w:lang w:val="en-IN"/>
        </w:rPr>
      </w:pPr>
      <w:r w:rsidRPr="00A55DE2">
        <w:rPr>
          <w:rFonts w:asciiTheme="majorHAnsi" w:hAnsiTheme="majorHAnsi" w:cstheme="majorHAnsi"/>
          <w:sz w:val="28"/>
          <w:szCs w:val="28"/>
          <w:lang w:val="en-IN"/>
        </w:rPr>
        <w:t xml:space="preserve">The early detection of brain cancer significantly influences treatment efficacy and patient survival rates. This project presents an innovative approach using Multi-Layer Perceptron (MLPs) to analyse MRI brain scans, effectively classifying them into categories with or without tumours. </w:t>
      </w:r>
    </w:p>
    <w:p w14:paraId="42627E4A" w14:textId="65E39284" w:rsidR="00A55DE2" w:rsidRDefault="00A55DE2" w:rsidP="00A55DE2">
      <w:pPr>
        <w:rPr>
          <w:rFonts w:asciiTheme="majorHAnsi" w:hAnsiTheme="majorHAnsi" w:cstheme="majorHAnsi"/>
          <w:sz w:val="28"/>
          <w:szCs w:val="28"/>
        </w:rPr>
      </w:pPr>
      <w:r w:rsidRPr="00A55DE2">
        <w:rPr>
          <w:rFonts w:asciiTheme="majorHAnsi" w:hAnsiTheme="majorHAnsi" w:cstheme="majorHAnsi"/>
          <w:sz w:val="28"/>
          <w:szCs w:val="28"/>
          <w:lang w:val="en-IN"/>
        </w:rPr>
        <w:t>Developing such systems from low level components (I.e. on FPGA boards/Basic languages such as Verilog/VHDL/</w:t>
      </w:r>
      <w:proofErr w:type="spellStart"/>
      <w:r w:rsidRPr="00A55DE2">
        <w:rPr>
          <w:rFonts w:asciiTheme="majorHAnsi" w:hAnsiTheme="majorHAnsi" w:cstheme="majorHAnsi"/>
          <w:sz w:val="28"/>
          <w:szCs w:val="28"/>
          <w:lang w:val="en-IN"/>
        </w:rPr>
        <w:t>SystemVerilog</w:t>
      </w:r>
      <w:proofErr w:type="spellEnd"/>
      <w:r w:rsidRPr="00A55DE2">
        <w:rPr>
          <w:rFonts w:asciiTheme="majorHAnsi" w:hAnsiTheme="majorHAnsi" w:cstheme="majorHAnsi"/>
          <w:sz w:val="28"/>
          <w:szCs w:val="28"/>
          <w:lang w:val="en-IN"/>
        </w:rPr>
        <w:t>) helps increase the speed and decreases computation power required as well as decrease the power consumption</w:t>
      </w:r>
    </w:p>
    <w:p w14:paraId="24219E57"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Contents: -</w:t>
      </w:r>
    </w:p>
    <w:p w14:paraId="38C43A76" w14:textId="77777777" w:rsidR="00A55DE2" w:rsidRPr="00A55DE2" w:rsidRDefault="00A55DE2" w:rsidP="00A55DE2">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tables: -</w:t>
      </w:r>
    </w:p>
    <w:p w14:paraId="5B0385F3"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None</w:t>
      </w:r>
    </w:p>
    <w:p w14:paraId="3136A740" w14:textId="77777777" w:rsidR="00A55DE2" w:rsidRPr="00A55DE2" w:rsidRDefault="00A55DE2" w:rsidP="00A55DE2">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figures: -</w:t>
      </w:r>
    </w:p>
    <w:p w14:paraId="18BB1247" w14:textId="77777777" w:rsidR="00A55DE2" w:rsidRPr="00A55DE2" w:rsidRDefault="00A55DE2" w:rsidP="00A55DE2">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Fig1.Multi-Layer Perceptron – Page 3</w:t>
      </w:r>
    </w:p>
    <w:p w14:paraId="5BB8E0F8" w14:textId="77777777" w:rsidR="00A55DE2" w:rsidRPr="00A55DE2" w:rsidRDefault="00A55DE2" w:rsidP="00A55DE2">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Fig2.Relu function – Page 4</w:t>
      </w:r>
    </w:p>
    <w:p w14:paraId="5E9B6641" w14:textId="77777777" w:rsidR="00A55DE2" w:rsidRPr="00A55DE2" w:rsidRDefault="00A55DE2" w:rsidP="00A55DE2">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Fig3.Nearest neighbour interpolation – Page 4</w:t>
      </w:r>
    </w:p>
    <w:p w14:paraId="0AAEB57E" w14:textId="77777777" w:rsidR="00A55DE2" w:rsidRPr="00A55DE2" w:rsidRDefault="00A55DE2" w:rsidP="00A55DE2">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abbreviations: -</w:t>
      </w:r>
    </w:p>
    <w:p w14:paraId="6B754922"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MLP -&gt; multi-layer perceptron </w:t>
      </w:r>
    </w:p>
    <w:p w14:paraId="0D839D8F"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SV -&gt; </w:t>
      </w:r>
      <w:proofErr w:type="spellStart"/>
      <w:r w:rsidRPr="00A55DE2">
        <w:rPr>
          <w:rFonts w:ascii="Calibri" w:eastAsia="Calibri" w:hAnsi="Calibri" w:cs="Times New Roman"/>
          <w:kern w:val="2"/>
          <w:sz w:val="24"/>
          <w:szCs w:val="24"/>
          <w:lang w:val="en-IN"/>
          <w14:ligatures w14:val="standardContextual"/>
        </w:rPr>
        <w:t>SystemVerilog</w:t>
      </w:r>
      <w:proofErr w:type="spellEnd"/>
    </w:p>
    <w:p w14:paraId="0D402256"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FPGA -&gt; Field Programmable Gate Array </w:t>
      </w:r>
    </w:p>
    <w:p w14:paraId="7071F73C"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HDL -&gt; Hardware Description Language</w:t>
      </w:r>
    </w:p>
    <w:p w14:paraId="5F26A943"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VHDL -&gt;Very High-Speed Integrated Circuit Hardware Description Language</w:t>
      </w:r>
    </w:p>
    <w:p w14:paraId="48F8B1C3"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2B78F9FD"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3E852D9D"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5677BA30"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7B542771"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748A8A27"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136E40B7"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Introduction: -</w:t>
      </w:r>
    </w:p>
    <w:p w14:paraId="07B56A26"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Deep learning has changed the recent era and is being used in various different fields for various types of applications (whether it be medical, research, scientific, etc etc)</w:t>
      </w:r>
    </w:p>
    <w:p w14:paraId="55B5FA16"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This project focuses on developing a multi-layer perceptron neural network on hardware.</w:t>
      </w:r>
    </w:p>
    <w:p w14:paraId="4148065E"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Building machine learning algorithms from scratch helps improve the computation efficiency and decrease power consumption.</w:t>
      </w:r>
    </w:p>
    <w:p w14:paraId="03291EF7"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Problem Statement: -</w:t>
      </w:r>
    </w:p>
    <w:p w14:paraId="5B95A2E6"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To develop a multi-layer perceptron in </w:t>
      </w:r>
      <w:proofErr w:type="spellStart"/>
      <w:r w:rsidRPr="00A55DE2">
        <w:rPr>
          <w:rFonts w:ascii="Calibri" w:eastAsia="Calibri" w:hAnsi="Calibri" w:cs="Times New Roman"/>
          <w:kern w:val="2"/>
          <w:sz w:val="24"/>
          <w:szCs w:val="24"/>
          <w:lang w:val="en-IN"/>
          <w14:ligatures w14:val="standardContextual"/>
        </w:rPr>
        <w:t>systemVerilog</w:t>
      </w:r>
      <w:proofErr w:type="spellEnd"/>
      <w:r w:rsidRPr="00A55DE2">
        <w:rPr>
          <w:rFonts w:ascii="Calibri" w:eastAsia="Calibri" w:hAnsi="Calibri" w:cs="Times New Roman"/>
          <w:kern w:val="2"/>
          <w:sz w:val="24"/>
          <w:szCs w:val="24"/>
          <w:lang w:val="en-IN"/>
          <w14:ligatures w14:val="standardContextual"/>
        </w:rPr>
        <w:t xml:space="preserve"> with a focus on medical applications</w:t>
      </w:r>
    </w:p>
    <w:p w14:paraId="1697421A"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(Detection of brain tumours from MRI images)</w:t>
      </w:r>
    </w:p>
    <w:p w14:paraId="43CFA32E"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Motivation: -</w:t>
      </w:r>
    </w:p>
    <w:p w14:paraId="23C61859" w14:textId="77777777" w:rsidR="00C615B5" w:rsidRPr="00C615B5" w:rsidRDefault="00C615B5" w:rsidP="00C615B5">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kern w:val="2"/>
          <w:sz w:val="24"/>
          <w:szCs w:val="24"/>
          <w14:ligatures w14:val="standardContextual"/>
        </w:rPr>
        <w:t xml:space="preserve">Training doctors is a costly process, with estimates suggesting it can take upwards of </w:t>
      </w:r>
    </w:p>
    <w:p w14:paraId="01A0CE66" w14:textId="77777777" w:rsidR="00C615B5" w:rsidRPr="00C615B5" w:rsidRDefault="00C615B5" w:rsidP="00C615B5">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b/>
          <w:bCs/>
          <w:kern w:val="2"/>
          <w:sz w:val="24"/>
          <w:szCs w:val="24"/>
          <w14:ligatures w14:val="standardContextual"/>
        </w:rPr>
        <w:t>1.1M$</w:t>
      </w:r>
      <w:r w:rsidRPr="00C615B5">
        <w:rPr>
          <w:rFonts w:ascii="Calibri" w:eastAsia="Calibri" w:hAnsi="Calibri" w:cs="Times New Roman"/>
          <w:kern w:val="2"/>
          <w:sz w:val="24"/>
          <w:szCs w:val="24"/>
          <w14:ligatures w14:val="standardContextual"/>
        </w:rPr>
        <w:t>(in USA) to fully train a single doctor over several years. At the same time, India faces a shortage of over 600,000 doctors and more than 2 million nurses, according to recent healthcare statistics. The lack of medical facilities in rural and underserved areas further compounds this issue, leading to increased patient loads and delayed diagnoses for critical conditions like brain tumors.</w:t>
      </w:r>
    </w:p>
    <w:p w14:paraId="111ADE26" w14:textId="77777777" w:rsidR="00C615B5" w:rsidRPr="00C615B5" w:rsidRDefault="00C615B5" w:rsidP="00C615B5">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kern w:val="2"/>
          <w:sz w:val="24"/>
          <w:szCs w:val="24"/>
          <w14:ligatures w14:val="standardContextual"/>
        </w:rPr>
        <w:t xml:space="preserve">This system aims to address these challenges by providing an automated solution for detecting brain tumors from MRI images, potentially reducing diagnosis time by a substantial margin and making quality healthcare more accessible. Implementing this project using a hardware language like </w:t>
      </w:r>
      <w:proofErr w:type="spellStart"/>
      <w:r w:rsidRPr="00C615B5">
        <w:rPr>
          <w:rFonts w:ascii="Calibri" w:eastAsia="Calibri" w:hAnsi="Calibri" w:cs="Times New Roman"/>
          <w:kern w:val="2"/>
          <w:sz w:val="24"/>
          <w:szCs w:val="24"/>
          <w14:ligatures w14:val="standardContextual"/>
        </w:rPr>
        <w:t>SystemVerilog</w:t>
      </w:r>
      <w:proofErr w:type="spellEnd"/>
      <w:r w:rsidRPr="00C615B5">
        <w:rPr>
          <w:rFonts w:ascii="Calibri" w:eastAsia="Calibri" w:hAnsi="Calibri" w:cs="Times New Roman"/>
          <w:kern w:val="2"/>
          <w:sz w:val="24"/>
          <w:szCs w:val="24"/>
          <w14:ligatures w14:val="standardContextual"/>
        </w:rPr>
        <w:t xml:space="preserve"> enhances processing speed and reduces computational power requirements. FPGA-based solutions, in particular, can operate several times faster than traditional CPU-based solutions for image processing tasks while consuming significantly less power.</w:t>
      </w:r>
    </w:p>
    <w:p w14:paraId="4EC90908" w14:textId="77777777" w:rsidR="00C615B5" w:rsidRPr="00C615B5" w:rsidRDefault="00C615B5" w:rsidP="00C615B5">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kern w:val="2"/>
          <w:sz w:val="24"/>
          <w:szCs w:val="24"/>
          <w14:ligatures w14:val="standardContextual"/>
        </w:rPr>
        <w:t xml:space="preserve">This efficiency leads to significant cost savings, as these systems may operate at a fraction of the expense of traditional diagnostic </w:t>
      </w:r>
      <w:proofErr w:type="spellStart"/>
      <w:proofErr w:type="gramStart"/>
      <w:r w:rsidRPr="00C615B5">
        <w:rPr>
          <w:rFonts w:ascii="Calibri" w:eastAsia="Calibri" w:hAnsi="Calibri" w:cs="Times New Roman"/>
          <w:kern w:val="2"/>
          <w:sz w:val="24"/>
          <w:szCs w:val="24"/>
          <w14:ligatures w14:val="standardContextual"/>
        </w:rPr>
        <w:t>equipment.Developing</w:t>
      </w:r>
      <w:proofErr w:type="spellEnd"/>
      <w:proofErr w:type="gramEnd"/>
      <w:r w:rsidRPr="00C615B5">
        <w:rPr>
          <w:rFonts w:ascii="Calibri" w:eastAsia="Calibri" w:hAnsi="Calibri" w:cs="Times New Roman"/>
          <w:kern w:val="2"/>
          <w:sz w:val="24"/>
          <w:szCs w:val="24"/>
          <w14:ligatures w14:val="standardContextual"/>
        </w:rPr>
        <w:t xml:space="preserve"> such systems from low level components (I.e. on FPGA boards/Basic languages such as Verilog/VHDL/</w:t>
      </w:r>
      <w:proofErr w:type="spellStart"/>
      <w:r w:rsidRPr="00C615B5">
        <w:rPr>
          <w:rFonts w:ascii="Calibri" w:eastAsia="Calibri" w:hAnsi="Calibri" w:cs="Times New Roman"/>
          <w:kern w:val="2"/>
          <w:sz w:val="24"/>
          <w:szCs w:val="24"/>
          <w14:ligatures w14:val="standardContextual"/>
        </w:rPr>
        <w:t>SystemVerilog</w:t>
      </w:r>
      <w:proofErr w:type="spellEnd"/>
      <w:r w:rsidRPr="00C615B5">
        <w:rPr>
          <w:rFonts w:ascii="Calibri" w:eastAsia="Calibri" w:hAnsi="Calibri" w:cs="Times New Roman"/>
          <w:kern w:val="2"/>
          <w:sz w:val="24"/>
          <w:szCs w:val="24"/>
          <w14:ligatures w14:val="standardContextual"/>
        </w:rPr>
        <w:t>) helps increase the speed and decreases computation power required as well as decrease the power consumption</w:t>
      </w:r>
    </w:p>
    <w:p w14:paraId="48377636"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Novelty: -</w:t>
      </w:r>
    </w:p>
    <w:p w14:paraId="12BEC472"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lastRenderedPageBreak/>
        <w:t>Low power and low computation implementation unlike traditional implementations.</w:t>
      </w:r>
    </w:p>
    <w:p w14:paraId="3B830030"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Requires much less power and computation power due to implementation on FPGA/Basic electronic languages </w:t>
      </w:r>
    </w:p>
    <w:p w14:paraId="2BAB02D0"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Can help junior doctors with training</w:t>
      </w:r>
    </w:p>
    <w:p w14:paraId="5A97A314"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Can help give doctors a second opinion during judgement</w:t>
      </w:r>
    </w:p>
    <w:p w14:paraId="065814FB"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More accurate than traditional methods such as histogram generation etc.</w:t>
      </w:r>
    </w:p>
    <w:p w14:paraId="7C298512"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1F1258D6"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5FE303F7" w14:textId="38E407F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Objectives: -</w:t>
      </w:r>
    </w:p>
    <w:p w14:paraId="231C0176" w14:textId="77777777" w:rsidR="00A55DE2" w:rsidRPr="00A55DE2" w:rsidRDefault="00A55DE2" w:rsidP="00A55DE2">
      <w:pPr>
        <w:numPr>
          <w:ilvl w:val="0"/>
          <w:numId w:val="18"/>
        </w:numPr>
        <w:spacing w:after="160" w:line="259" w:lineRule="auto"/>
        <w:contextualSpacing/>
        <w:rPr>
          <w:rFonts w:ascii="Calibri" w:eastAsia="Calibri" w:hAnsi="Calibri" w:cs="Times New Roman"/>
          <w:kern w:val="2"/>
          <w:lang w:val="en-IN"/>
          <w14:ligatures w14:val="standardContextual"/>
        </w:rPr>
      </w:pPr>
      <w:r w:rsidRPr="00A55DE2">
        <w:rPr>
          <w:rFonts w:ascii="Calibri" w:eastAsia="Calibri" w:hAnsi="Calibri" w:cs="Times New Roman"/>
          <w:kern w:val="2"/>
          <w:sz w:val="24"/>
          <w:szCs w:val="24"/>
          <w:lang w:val="en-IN"/>
          <w14:ligatures w14:val="standardContextual"/>
        </w:rPr>
        <w:t>To design and implement a low power, low computation required multi-layer perceptron with other extra features for the specific problem statement.</w:t>
      </w:r>
    </w:p>
    <w:p w14:paraId="0470C079" w14:textId="77777777" w:rsidR="00A55DE2" w:rsidRPr="00A55DE2" w:rsidRDefault="00A55DE2" w:rsidP="00A55DE2">
      <w:pPr>
        <w:numPr>
          <w:ilvl w:val="0"/>
          <w:numId w:val="18"/>
        </w:numPr>
        <w:spacing w:after="160" w:line="259" w:lineRule="auto"/>
        <w:contextualSpacing/>
        <w:rPr>
          <w:rFonts w:ascii="Calibri" w:eastAsia="Calibri" w:hAnsi="Calibri" w:cs="Times New Roman"/>
          <w:kern w:val="2"/>
          <w:lang w:val="en-IN"/>
          <w14:ligatures w14:val="standardContextual"/>
        </w:rPr>
      </w:pPr>
      <w:r w:rsidRPr="00A55DE2">
        <w:rPr>
          <w:rFonts w:ascii="Calibri" w:eastAsia="Calibri" w:hAnsi="Calibri" w:cs="Times New Roman"/>
          <w:kern w:val="2"/>
          <w:sz w:val="24"/>
          <w:szCs w:val="24"/>
          <w:lang w:val="en-IN"/>
          <w14:ligatures w14:val="standardContextual"/>
        </w:rPr>
        <w:t xml:space="preserve">To get a highly accurate implementation which can aid medical industry in various ways (Such as the ones mentioned before (i.e. helping junior doctors, getting second opinion etc)) </w:t>
      </w:r>
    </w:p>
    <w:p w14:paraId="749482B3"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Theory: -</w:t>
      </w:r>
    </w:p>
    <w:p w14:paraId="0066F555"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Multi-Layer perceptron</w:t>
      </w:r>
      <w:r w:rsidRPr="00A55DE2">
        <w:rPr>
          <w:rFonts w:ascii="Calibri" w:eastAsia="Calibri" w:hAnsi="Calibri" w:cs="Times New Roman"/>
          <w:kern w:val="2"/>
          <w:sz w:val="24"/>
          <w:szCs w:val="24"/>
          <w:lang w:val="en-IN"/>
          <w14:ligatures w14:val="standardContextual"/>
        </w:rPr>
        <w:t>: -</w:t>
      </w:r>
    </w:p>
    <w:p w14:paraId="08DE6B5D"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Multi-layer perceptrons are feed forward neural networks containing generally 3 or more layers. </w:t>
      </w:r>
    </w:p>
    <w:p w14:paraId="57C98C14"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They are fully connected in nature (i.e. each node in previous layer is connected to every other node in the next later)</w:t>
      </w:r>
    </w:p>
    <w:p w14:paraId="6A0FB372"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Each node in multi-layer perceptron contains a value that is obtained as a summation of the activation of the nodes in the previous layer multiplied with a certain value.</w:t>
      </w:r>
    </w:p>
    <w:p w14:paraId="77640550"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Multi-layer perceptrons are the most popular type of networks used in deep learning.</w:t>
      </w:r>
    </w:p>
    <w:p w14:paraId="532CB34A"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Generally, non-linear functions are used in multi-layer perceptrons.</w:t>
      </w:r>
    </w:p>
    <w:p w14:paraId="74E70701"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lastRenderedPageBreak/>
        <w:drawing>
          <wp:anchor distT="0" distB="0" distL="114300" distR="114300" simplePos="0" relativeHeight="251659264" behindDoc="0" locked="0" layoutInCell="1" allowOverlap="1" wp14:anchorId="3392B237" wp14:editId="1DCBC053">
            <wp:simplePos x="0" y="0"/>
            <wp:positionH relativeFrom="margin">
              <wp:align>center</wp:align>
            </wp:positionH>
            <wp:positionV relativeFrom="paragraph">
              <wp:posOffset>408305</wp:posOffset>
            </wp:positionV>
            <wp:extent cx="2922728" cy="2606040"/>
            <wp:effectExtent l="0" t="0" r="0" b="3810"/>
            <wp:wrapTopAndBottom/>
            <wp:docPr id="822585808" name="Picture 1" descr="Multilayer Perceptrons in Machine Learning: A Comprehensive Guide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 Perceptrons in Machine Learning: A Comprehensive Guide | DataC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728" cy="2606040"/>
                    </a:xfrm>
                    <a:prstGeom prst="rect">
                      <a:avLst/>
                    </a:prstGeom>
                    <a:noFill/>
                    <a:ln>
                      <a:noFill/>
                    </a:ln>
                  </pic:spPr>
                </pic:pic>
              </a:graphicData>
            </a:graphic>
          </wp:anchor>
        </w:drawing>
      </w:r>
      <w:r w:rsidRPr="00A55DE2">
        <w:rPr>
          <w:rFonts w:ascii="Calibri" w:eastAsia="Calibri" w:hAnsi="Calibri" w:cs="Times New Roman"/>
          <w:kern w:val="2"/>
          <w:sz w:val="24"/>
          <w:szCs w:val="24"/>
          <w:lang w:val="en-IN"/>
          <w14:ligatures w14:val="standardContextual"/>
        </w:rPr>
        <w:t>Multi-layer perceptrons can be trained mathematically via back propagation.</w:t>
      </w:r>
    </w:p>
    <w:p w14:paraId="5E04AB7F" w14:textId="77777777" w:rsidR="00A55DE2" w:rsidRPr="00A55DE2" w:rsidRDefault="00A55DE2" w:rsidP="00A55DE2">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Fig1.</w:t>
      </w:r>
      <w:proofErr w:type="gramStart"/>
      <w:r w:rsidRPr="00A55DE2">
        <w:rPr>
          <w:rFonts w:ascii="Calibri" w:eastAsia="Calibri" w:hAnsi="Calibri" w:cs="Times New Roman"/>
          <w:kern w:val="2"/>
          <w:sz w:val="24"/>
          <w:szCs w:val="24"/>
          <w:lang w:val="en-IN"/>
          <w14:ligatures w14:val="standardContextual"/>
        </w:rPr>
        <w:t>Multi-Layer</w:t>
      </w:r>
      <w:proofErr w:type="gramEnd"/>
      <w:r w:rsidRPr="00A55DE2">
        <w:rPr>
          <w:rFonts w:ascii="Calibri" w:eastAsia="Calibri" w:hAnsi="Calibri" w:cs="Times New Roman"/>
          <w:kern w:val="2"/>
          <w:sz w:val="24"/>
          <w:szCs w:val="24"/>
          <w:lang w:val="en-IN"/>
          <w14:ligatures w14:val="standardContextual"/>
        </w:rPr>
        <w:t xml:space="preserve"> perceptron</w:t>
      </w:r>
    </w:p>
    <w:p w14:paraId="40C0F2A7" w14:textId="03009ECF" w:rsidR="00A55DE2" w:rsidRPr="00A55DE2" w:rsidRDefault="00A55DE2" w:rsidP="00472896">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w:t>
      </w:r>
      <w:proofErr w:type="spellStart"/>
      <w:r w:rsidRPr="00A55DE2">
        <w:rPr>
          <w:rFonts w:ascii="Calibri" w:eastAsia="Calibri" w:hAnsi="Calibri" w:cs="Times New Roman"/>
          <w:kern w:val="2"/>
          <w:sz w:val="24"/>
          <w:szCs w:val="24"/>
          <w:lang w:val="en-IN"/>
          <w14:ligatures w14:val="standardContextual"/>
        </w:rPr>
        <w:t>DataCamp</w:t>
      </w:r>
      <w:proofErr w:type="spellEnd"/>
    </w:p>
    <w:p w14:paraId="4529B9DF"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Activation functions</w:t>
      </w:r>
      <w:r w:rsidRPr="00A55DE2">
        <w:rPr>
          <w:rFonts w:ascii="Calibri" w:eastAsia="Calibri" w:hAnsi="Calibri" w:cs="Times New Roman"/>
          <w:kern w:val="2"/>
          <w:sz w:val="24"/>
          <w:szCs w:val="24"/>
          <w:lang w:val="en-IN"/>
          <w14:ligatures w14:val="standardContextual"/>
        </w:rPr>
        <w:t>: -</w:t>
      </w:r>
    </w:p>
    <w:p w14:paraId="6CCC8B9B"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An activation function is a function in a neural network that calculates the outputs based on the input. </w:t>
      </w:r>
      <w:r w:rsidRPr="00A55DE2">
        <w:rPr>
          <w:rFonts w:ascii="Calibri" w:eastAsia="Calibri" w:hAnsi="Calibri" w:cs="Times New Roman"/>
          <w:kern w:val="2"/>
          <w:sz w:val="24"/>
          <w:szCs w:val="24"/>
          <w:lang w:val="en-IN"/>
          <w14:ligatures w14:val="standardContextual"/>
        </w:rPr>
        <w:br/>
        <w:t xml:space="preserve">Generally, </w:t>
      </w:r>
      <w:proofErr w:type="spellStart"/>
      <w:r w:rsidRPr="00A55DE2">
        <w:rPr>
          <w:rFonts w:ascii="Calibri" w:eastAsia="Calibri" w:hAnsi="Calibri" w:cs="Times New Roman"/>
          <w:kern w:val="2"/>
          <w:sz w:val="24"/>
          <w:szCs w:val="24"/>
          <w:lang w:val="en-IN"/>
          <w14:ligatures w14:val="standardContextual"/>
        </w:rPr>
        <w:t>ReLU</w:t>
      </w:r>
      <w:proofErr w:type="spellEnd"/>
      <w:r w:rsidRPr="00A55DE2">
        <w:rPr>
          <w:rFonts w:ascii="Calibri" w:eastAsia="Calibri" w:hAnsi="Calibri" w:cs="Times New Roman"/>
          <w:kern w:val="2"/>
          <w:sz w:val="24"/>
          <w:szCs w:val="24"/>
          <w:lang w:val="en-IN"/>
          <w14:ligatures w14:val="standardContextual"/>
        </w:rPr>
        <w:t xml:space="preserve"> is used as the activation function for MLPs.</w:t>
      </w:r>
    </w:p>
    <w:p w14:paraId="7E14B337" w14:textId="77777777" w:rsidR="00A55DE2" w:rsidRPr="00A55DE2" w:rsidRDefault="00A55DE2" w:rsidP="00A55DE2">
      <w:pPr>
        <w:spacing w:after="160" w:line="259" w:lineRule="auto"/>
        <w:ind w:left="3600" w:firstLine="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60288" behindDoc="0" locked="0" layoutInCell="1" allowOverlap="1" wp14:anchorId="2C9DE98D" wp14:editId="41157EF2">
            <wp:simplePos x="0" y="0"/>
            <wp:positionH relativeFrom="margin">
              <wp:align>center</wp:align>
            </wp:positionH>
            <wp:positionV relativeFrom="paragraph">
              <wp:posOffset>0</wp:posOffset>
            </wp:positionV>
            <wp:extent cx="3794760" cy="2846070"/>
            <wp:effectExtent l="0" t="0" r="0" b="0"/>
            <wp:wrapTopAndBottom/>
            <wp:docPr id="1571577706" name="Picture 4" descr="A Gentle Introduction to the Rectified Linear Unit (ReLU)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entle Introduction to the Rectified Linear Unit (ReLU) -  MachineLearningMastery.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4760"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DE2">
        <w:rPr>
          <w:rFonts w:ascii="Calibri" w:eastAsia="Calibri" w:hAnsi="Calibri" w:cs="Times New Roman"/>
          <w:kern w:val="2"/>
          <w:sz w:val="24"/>
          <w:szCs w:val="24"/>
          <w:lang w:val="en-IN"/>
          <w14:ligatures w14:val="standardContextual"/>
        </w:rPr>
        <w:t>Fig2.ReLU function</w:t>
      </w:r>
    </w:p>
    <w:p w14:paraId="7B2C3332" w14:textId="77777777" w:rsidR="00A55DE2" w:rsidRPr="00A55DE2" w:rsidRDefault="00A55DE2" w:rsidP="00A55DE2">
      <w:pPr>
        <w:spacing w:after="160" w:line="259" w:lineRule="auto"/>
        <w:ind w:left="720"/>
        <w:contextualSpacing/>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 Machine learning Mastery)</w:t>
      </w:r>
    </w:p>
    <w:p w14:paraId="69B50CDB"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61BB2BF6"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Feature map generation</w:t>
      </w:r>
      <w:r w:rsidRPr="00A55DE2">
        <w:rPr>
          <w:rFonts w:ascii="Calibri" w:eastAsia="Calibri" w:hAnsi="Calibri" w:cs="Times New Roman"/>
          <w:kern w:val="2"/>
          <w:sz w:val="24"/>
          <w:szCs w:val="24"/>
          <w:lang w:val="en-IN"/>
          <w14:ligatures w14:val="standardContextual"/>
        </w:rPr>
        <w:t>: -</w:t>
      </w:r>
    </w:p>
    <w:p w14:paraId="6492669D"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lastRenderedPageBreak/>
        <w:t>Feature map (also called activation map) is the output array of images generated when an array of kernels/filters is passed over the original image.</w:t>
      </w:r>
    </w:p>
    <w:p w14:paraId="5F77849A" w14:textId="77777777" w:rsid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Feature maps help highlight various elements of the image such as edges, diagonals, lights and shadows, certain shapes etc.</w:t>
      </w:r>
      <w:r w:rsidRPr="00A55DE2">
        <w:rPr>
          <w:rFonts w:ascii="Calibri" w:eastAsia="Calibri" w:hAnsi="Calibri" w:cs="Times New Roman"/>
          <w:kern w:val="2"/>
          <w:sz w:val="24"/>
          <w:szCs w:val="24"/>
          <w:lang w:val="en-IN"/>
          <w14:ligatures w14:val="standardContextual"/>
        </w:rPr>
        <w:br/>
        <w:t>In our application, ideally, the generated kernels for the feature map will be able to determine the shape of various types of brain tumours.</w:t>
      </w:r>
    </w:p>
    <w:p w14:paraId="2CDC0C89" w14:textId="77777777" w:rsid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A1B5491" w14:textId="77777777" w:rsid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51D5A0D6"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7EAC93BA"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140A385A"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6A17037C"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29E21CD9"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6AFDA356"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287D12B7"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7ECFEBA9"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A8A6049"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227DA57" w14:textId="77777777" w:rsidR="00B8606C" w:rsidRPr="00A55DE2"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726F38C"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Nearest neighbour interpolation</w:t>
      </w:r>
      <w:r w:rsidRPr="00A55DE2">
        <w:rPr>
          <w:rFonts w:ascii="Calibri" w:eastAsia="Calibri" w:hAnsi="Calibri" w:cs="Times New Roman"/>
          <w:kern w:val="2"/>
          <w:sz w:val="24"/>
          <w:szCs w:val="24"/>
          <w:lang w:val="en-IN"/>
          <w14:ligatures w14:val="standardContextual"/>
        </w:rPr>
        <w:t>: -</w:t>
      </w:r>
    </w:p>
    <w:p w14:paraId="7C59EF0A"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61312" behindDoc="0" locked="0" layoutInCell="1" allowOverlap="1" wp14:anchorId="70B3D0A5" wp14:editId="3D5835C4">
            <wp:simplePos x="0" y="0"/>
            <wp:positionH relativeFrom="margin">
              <wp:posOffset>1165860</wp:posOffset>
            </wp:positionH>
            <wp:positionV relativeFrom="paragraph">
              <wp:posOffset>638810</wp:posOffset>
            </wp:positionV>
            <wp:extent cx="3649980" cy="1640840"/>
            <wp:effectExtent l="0" t="0" r="7620" b="0"/>
            <wp:wrapTopAndBottom/>
            <wp:docPr id="77718769" name="Picture 5" descr="The nearest-neighbor interpolation for Up-samp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nearest-neighbor interpolation for Up-sampling.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98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DE2">
        <w:rPr>
          <w:rFonts w:ascii="Calibri" w:eastAsia="Calibri" w:hAnsi="Calibri" w:cs="Times New Roman"/>
          <w:kern w:val="2"/>
          <w:sz w:val="24"/>
          <w:szCs w:val="24"/>
          <w:lang w:val="en-IN"/>
          <w14:ligatures w14:val="standardContextual"/>
        </w:rPr>
        <w:t>To put simply, Nearest neighbour interpolation is an image resize technique. It works by finding the position of the nearest neighbouring pixel and setting the intensity value of the image to be scaled to that value.</w:t>
      </w:r>
    </w:p>
    <w:p w14:paraId="213440C8" w14:textId="77777777" w:rsidR="00A55DE2" w:rsidRPr="00A55DE2" w:rsidRDefault="00A55DE2" w:rsidP="00A55DE2">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Fig3.Nearest neighbour interpolation</w:t>
      </w:r>
    </w:p>
    <w:p w14:paraId="6CA5ECBB" w14:textId="77777777" w:rsidR="00A55DE2" w:rsidRPr="00A55DE2" w:rsidRDefault="00A55DE2" w:rsidP="00A55DE2">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 ResearchGate)</w:t>
      </w:r>
    </w:p>
    <w:p w14:paraId="663FB062"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2A3FD4E0"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54C0764F"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4B4B8098"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1ED5F54B"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796FBFD2"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6DE2C200"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49939FEA"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7888676D"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7EC93353"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5B61E95B"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450F4437"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4BEBFA6B"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3477A4FD" w14:textId="75B8C1B4"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Workflow: -</w:t>
      </w:r>
    </w:p>
    <w:p w14:paraId="6D015CD8" w14:textId="77777777"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Take MRI scan images.</w:t>
      </w:r>
    </w:p>
    <w:p w14:paraId="6853A9A0" w14:textId="77777777"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Resize the images (By applying nearest neighbour interpolation).</w:t>
      </w:r>
    </w:p>
    <w:p w14:paraId="6C9F5356" w14:textId="77777777"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Apply convolution and generate feature map. (optional)</w:t>
      </w:r>
    </w:p>
    <w:p w14:paraId="374CFFE1" w14:textId="24860392"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Pass the feature map/image through multi-layer perceptron.</w:t>
      </w:r>
    </w:p>
    <w:p w14:paraId="20013B79" w14:textId="721C3D1D"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Apply SoftMax function on the output to calculate probability of different types of cancer from the image.</w:t>
      </w:r>
    </w:p>
    <w:p w14:paraId="6A53578A" w14:textId="566DEBCF" w:rsid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Give the output to the user. </w:t>
      </w:r>
    </w:p>
    <w:p w14:paraId="2509EE2B" w14:textId="77777777" w:rsidR="00D20647" w:rsidRDefault="00D20647" w:rsidP="00A55DE2">
      <w:pPr>
        <w:spacing w:after="160" w:line="259" w:lineRule="auto"/>
        <w:contextualSpacing/>
        <w:rPr>
          <w:rFonts w:ascii="Calibri" w:eastAsia="Calibri" w:hAnsi="Calibri" w:cs="Times New Roman"/>
          <w:kern w:val="2"/>
          <w:sz w:val="24"/>
          <w:szCs w:val="24"/>
          <w:lang w:val="en-IN"/>
          <w14:ligatures w14:val="standardContextual"/>
        </w:rPr>
      </w:pPr>
      <w:r>
        <w:rPr>
          <w:noProof/>
        </w:rPr>
        <w:lastRenderedPageBreak/>
        <w:drawing>
          <wp:anchor distT="0" distB="0" distL="114300" distR="114300" simplePos="0" relativeHeight="251662336" behindDoc="0" locked="0" layoutInCell="1" allowOverlap="1" wp14:anchorId="4C00B4C2" wp14:editId="2A1D5BFF">
            <wp:simplePos x="0" y="0"/>
            <wp:positionH relativeFrom="margin">
              <wp:align>center</wp:align>
            </wp:positionH>
            <wp:positionV relativeFrom="paragraph">
              <wp:posOffset>467360</wp:posOffset>
            </wp:positionV>
            <wp:extent cx="4182110" cy="5938520"/>
            <wp:effectExtent l="0" t="0" r="8890" b="5080"/>
            <wp:wrapTopAndBottom/>
            <wp:docPr id="24176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110" cy="593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FB525" w14:textId="30256113" w:rsidR="00A55DE2" w:rsidRPr="00D20647" w:rsidRDefault="00A55DE2" w:rsidP="00A55DE2">
      <w:p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36"/>
          <w:szCs w:val="36"/>
          <w:lang w:val="en-IN"/>
          <w14:ligatures w14:val="standardContextual"/>
        </w:rPr>
        <w:t>Results and conclusions: -</w:t>
      </w:r>
    </w:p>
    <w:p w14:paraId="5BC52D79"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Reached moderately high accuracy in detecting type of cancer from MRI image.</w:t>
      </w:r>
    </w:p>
    <w:p w14:paraId="366E5D6A"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Reached very high accuracy in determining whether the person has cancer or not from the MRI image</w:t>
      </w:r>
    </w:p>
    <w:p w14:paraId="430278E9" w14:textId="77777777" w:rsidR="00A55DE2" w:rsidRPr="00A55DE2" w:rsidRDefault="00A55DE2" w:rsidP="00A55DE2">
      <w:pPr>
        <w:numPr>
          <w:ilvl w:val="0"/>
          <w:numId w:val="19"/>
        </w:numPr>
        <w:spacing w:after="160" w:line="259" w:lineRule="auto"/>
        <w:contextualSpacing/>
        <w:rPr>
          <w:rFonts w:ascii="Calibri" w:eastAsia="Calibri" w:hAnsi="Calibri" w:cs="Times New Roman"/>
          <w:i/>
          <w:iCs/>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Unlike traditional methods which have a fixed accuracy, the accuracy of this system will increase as it gets more and more data over time. </w:t>
      </w:r>
    </w:p>
    <w:p w14:paraId="5B02B81B"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345217AC"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5A4E23FB" w14:textId="77777777" w:rsidR="00FC3E8A" w:rsidRPr="00FC3E8A" w:rsidRDefault="00FC3E8A" w:rsidP="00FC3E8A">
      <w:pPr>
        <w:rPr>
          <w:rFonts w:ascii="Calibri" w:eastAsia="Calibri" w:hAnsi="Calibri" w:cs="Times New Roman"/>
          <w:kern w:val="2"/>
          <w:sz w:val="36"/>
          <w:szCs w:val="36"/>
          <w:lang w:val="en-IN"/>
          <w14:ligatures w14:val="standardContextual"/>
        </w:rPr>
      </w:pPr>
      <w:r w:rsidRPr="00FC3E8A">
        <w:rPr>
          <w:rFonts w:ascii="Calibri" w:eastAsia="Calibri" w:hAnsi="Calibri" w:cs="Times New Roman"/>
          <w:kern w:val="2"/>
          <w:sz w:val="36"/>
          <w:szCs w:val="36"/>
          <w:lang w:val="en-IN"/>
          <w14:ligatures w14:val="standardContextual"/>
        </w:rPr>
        <w:t>References: -</w:t>
      </w:r>
    </w:p>
    <w:p w14:paraId="02C73E5C" w14:textId="77777777" w:rsidR="00FC3E8A" w:rsidRPr="00FC3E8A" w:rsidRDefault="00FC3E8A" w:rsidP="00FC3E8A">
      <w:pPr>
        <w:numPr>
          <w:ilvl w:val="0"/>
          <w:numId w:val="22"/>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 Brain </w:t>
      </w:r>
      <w:proofErr w:type="spellStart"/>
      <w:r w:rsidRPr="00FC3E8A">
        <w:rPr>
          <w:rFonts w:ascii="Calibri" w:eastAsia="Calibri" w:hAnsi="Calibri" w:cs="Times New Roman"/>
          <w:kern w:val="2"/>
          <w:sz w:val="24"/>
          <w:szCs w:val="24"/>
          <w:lang w:val="en-IN"/>
          <w14:ligatures w14:val="standardContextual"/>
        </w:rPr>
        <w:t>Tumor</w:t>
      </w:r>
      <w:proofErr w:type="spellEnd"/>
      <w:r w:rsidRPr="00FC3E8A">
        <w:rPr>
          <w:rFonts w:ascii="Calibri" w:eastAsia="Calibri" w:hAnsi="Calibri" w:cs="Times New Roman"/>
          <w:kern w:val="2"/>
          <w:sz w:val="24"/>
          <w:szCs w:val="24"/>
          <w:lang w:val="en-IN"/>
          <w14:ligatures w14:val="standardContextual"/>
        </w:rPr>
        <w:t xml:space="preserve"> MRI Dataset </w:t>
      </w:r>
      <w:hyperlink r:id="rId13" w:history="1">
        <w:r w:rsidRPr="00FC3E8A">
          <w:rPr>
            <w:rStyle w:val="Hyperlink"/>
            <w:rFonts w:ascii="Calibri" w:eastAsia="Calibri" w:hAnsi="Calibri" w:cs="Times New Roman"/>
            <w:kern w:val="2"/>
            <w:sz w:val="24"/>
            <w:szCs w:val="24"/>
            <w:lang w:val="en-IN"/>
            <w14:ligatures w14:val="standardContextual"/>
          </w:rPr>
          <w:t>https://www.kaggle.com/datasets/masoudnickparvar/brain-tumor-mri-dataset</w:t>
        </w:r>
      </w:hyperlink>
    </w:p>
    <w:p w14:paraId="30B011A9" w14:textId="77777777" w:rsidR="00FC3E8A" w:rsidRPr="00FC3E8A" w:rsidRDefault="00FC3E8A" w:rsidP="00FC3E8A">
      <w:pPr>
        <w:numPr>
          <w:ilvl w:val="0"/>
          <w:numId w:val="22"/>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News Articles </w:t>
      </w:r>
      <w:hyperlink r:id="rId14" w:history="1">
        <w:r w:rsidRPr="00FC3E8A">
          <w:rPr>
            <w:rStyle w:val="Hyperlink"/>
            <w:rFonts w:ascii="Calibri" w:eastAsia="Calibri" w:hAnsi="Calibri" w:cs="Times New Roman"/>
            <w:kern w:val="2"/>
            <w:sz w:val="24"/>
            <w:szCs w:val="24"/>
            <w:lang w:val="en-IN"/>
            <w14:ligatures w14:val="standardContextual"/>
          </w:rPr>
          <w:t xml:space="preserve">Brain </w:t>
        </w:r>
      </w:hyperlink>
      <w:hyperlink r:id="rId15" w:history="1">
        <w:proofErr w:type="spellStart"/>
        <w:r w:rsidRPr="00FC3E8A">
          <w:rPr>
            <w:rStyle w:val="Hyperlink"/>
            <w:rFonts w:ascii="Calibri" w:eastAsia="Calibri" w:hAnsi="Calibri" w:cs="Times New Roman"/>
            <w:kern w:val="2"/>
            <w:sz w:val="24"/>
            <w:szCs w:val="24"/>
            <w:lang w:val="en-IN"/>
            <w14:ligatures w14:val="standardContextual"/>
          </w:rPr>
          <w:t>Tumor</w:t>
        </w:r>
        <w:proofErr w:type="spellEnd"/>
      </w:hyperlink>
      <w:hyperlink r:id="rId16" w:history="1">
        <w:r w:rsidRPr="00FC3E8A">
          <w:rPr>
            <w:rStyle w:val="Hyperlink"/>
            <w:rFonts w:ascii="Calibri" w:eastAsia="Calibri" w:hAnsi="Calibri" w:cs="Times New Roman"/>
            <w:kern w:val="2"/>
            <w:sz w:val="24"/>
            <w:szCs w:val="24"/>
            <w:lang w:val="en-IN"/>
            <w14:ligatures w14:val="standardContextual"/>
          </w:rPr>
          <w:t xml:space="preserve"> Deaths</w:t>
        </w:r>
      </w:hyperlink>
      <w:r w:rsidRPr="00FC3E8A">
        <w:rPr>
          <w:rFonts w:ascii="Calibri" w:eastAsia="Calibri" w:hAnsi="Calibri" w:cs="Times New Roman"/>
          <w:kern w:val="2"/>
          <w:sz w:val="24"/>
          <w:szCs w:val="24"/>
          <w:lang w:val="en-IN"/>
          <w14:ligatures w14:val="standardContextual"/>
        </w:rPr>
        <w:t xml:space="preserve">  </w:t>
      </w:r>
      <w:hyperlink r:id="rId17" w:history="1">
        <w:r w:rsidRPr="00FC3E8A">
          <w:rPr>
            <w:rStyle w:val="Hyperlink"/>
            <w:rFonts w:ascii="Calibri" w:eastAsia="Calibri" w:hAnsi="Calibri" w:cs="Times New Roman"/>
            <w:kern w:val="2"/>
            <w:sz w:val="24"/>
            <w:szCs w:val="24"/>
            <w:lang w:val="en-IN"/>
            <w14:ligatures w14:val="standardContextual"/>
          </w:rPr>
          <w:t>cost of training doctor</w:t>
        </w:r>
      </w:hyperlink>
      <w:r w:rsidRPr="00FC3E8A">
        <w:rPr>
          <w:rFonts w:ascii="Calibri" w:eastAsia="Calibri" w:hAnsi="Calibri" w:cs="Times New Roman"/>
          <w:kern w:val="2"/>
          <w:sz w:val="24"/>
          <w:szCs w:val="24"/>
          <w:lang w:val="en-IN"/>
          <w14:ligatures w14:val="standardContextual"/>
        </w:rPr>
        <w:t xml:space="preserve"> </w:t>
      </w:r>
      <w:hyperlink r:id="rId18" w:history="1">
        <w:r w:rsidRPr="00FC3E8A">
          <w:rPr>
            <w:rStyle w:val="Hyperlink"/>
            <w:rFonts w:ascii="Calibri" w:eastAsia="Calibri" w:hAnsi="Calibri" w:cs="Times New Roman"/>
            <w:kern w:val="2"/>
            <w:sz w:val="24"/>
            <w:szCs w:val="24"/>
            <w:lang w:val="en-IN"/>
            <w14:ligatures w14:val="standardContextual"/>
          </w:rPr>
          <w:t>shortage of doctors</w:t>
        </w:r>
      </w:hyperlink>
    </w:p>
    <w:p w14:paraId="6DA249C0" w14:textId="77777777" w:rsidR="00FC3E8A" w:rsidRPr="00FC3E8A" w:rsidRDefault="00FC3E8A" w:rsidP="00FC3E8A">
      <w:pPr>
        <w:numPr>
          <w:ilvl w:val="0"/>
          <w:numId w:val="23"/>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Neural networks and deep learning from 3Blue1Brown </w:t>
      </w:r>
    </w:p>
    <w:p w14:paraId="05F434ED" w14:textId="77777777" w:rsidR="00FC3E8A" w:rsidRPr="00FC3E8A" w:rsidRDefault="00FC3E8A" w:rsidP="00FC3E8A">
      <w:pPr>
        <w:rPr>
          <w:rFonts w:ascii="Calibri" w:eastAsia="Calibri" w:hAnsi="Calibri" w:cs="Times New Roman"/>
          <w:kern w:val="2"/>
          <w:sz w:val="24"/>
          <w:szCs w:val="24"/>
          <w:lang w:val="en-IN"/>
          <w14:ligatures w14:val="standardContextual"/>
        </w:rPr>
      </w:pPr>
      <w:hyperlink r:id="rId19" w:history="1">
        <w:r w:rsidRPr="00FC3E8A">
          <w:rPr>
            <w:rStyle w:val="Hyperlink"/>
            <w:rFonts w:ascii="Calibri" w:eastAsia="Calibri" w:hAnsi="Calibri" w:cs="Times New Roman"/>
            <w:kern w:val="2"/>
            <w:sz w:val="24"/>
            <w:szCs w:val="24"/>
            <w:lang w:val="en-IN"/>
            <w14:ligatures w14:val="standardContextual"/>
          </w:rPr>
          <w:t>https://youtu.be/aircAruvnKk?feature=shared</w:t>
        </w:r>
      </w:hyperlink>
    </w:p>
    <w:p w14:paraId="049F2A6A" w14:textId="77777777" w:rsidR="00FC3E8A" w:rsidRPr="00FC3E8A" w:rsidRDefault="00FC3E8A" w:rsidP="00FC3E8A">
      <w:pPr>
        <w:numPr>
          <w:ilvl w:val="0"/>
          <w:numId w:val="24"/>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System Verilog reference from </w:t>
      </w:r>
      <w:proofErr w:type="spellStart"/>
      <w:r w:rsidRPr="00FC3E8A">
        <w:rPr>
          <w:rFonts w:ascii="Calibri" w:eastAsia="Calibri" w:hAnsi="Calibri" w:cs="Times New Roman"/>
          <w:kern w:val="2"/>
          <w:sz w:val="24"/>
          <w:szCs w:val="24"/>
          <w:lang w:val="en-IN"/>
          <w14:ligatures w14:val="standardContextual"/>
        </w:rPr>
        <w:t>chipVerify</w:t>
      </w:r>
      <w:proofErr w:type="spellEnd"/>
      <w:r w:rsidRPr="00FC3E8A">
        <w:rPr>
          <w:rFonts w:ascii="Calibri" w:eastAsia="Calibri" w:hAnsi="Calibri" w:cs="Times New Roman"/>
          <w:kern w:val="2"/>
          <w:sz w:val="24"/>
          <w:szCs w:val="24"/>
          <w:lang w:val="en-IN"/>
          <w14:ligatures w14:val="standardContextual"/>
        </w:rPr>
        <w:t xml:space="preserve"> </w:t>
      </w:r>
    </w:p>
    <w:p w14:paraId="692ACE77" w14:textId="77777777" w:rsidR="00FC3E8A" w:rsidRPr="00FC3E8A" w:rsidRDefault="00FC3E8A" w:rsidP="00FC3E8A">
      <w:p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https://www.chipverify.com/tutorials/systemverilog</w:t>
      </w:r>
    </w:p>
    <w:p w14:paraId="2A3FA0A5" w14:textId="77777777" w:rsidR="00FC3E8A" w:rsidRPr="00FC3E8A" w:rsidRDefault="00FC3E8A" w:rsidP="00FC3E8A">
      <w:pPr>
        <w:numPr>
          <w:ilvl w:val="0"/>
          <w:numId w:val="25"/>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Mathematical algorithm inspiration etc from </w:t>
      </w:r>
      <w:proofErr w:type="spellStart"/>
      <w:r w:rsidRPr="00FC3E8A">
        <w:rPr>
          <w:rFonts w:ascii="Calibri" w:eastAsia="Calibri" w:hAnsi="Calibri" w:cs="Times New Roman"/>
          <w:kern w:val="2"/>
          <w:sz w:val="24"/>
          <w:szCs w:val="24"/>
          <w:lang w:val="en-IN"/>
          <w14:ligatures w14:val="standardContextual"/>
        </w:rPr>
        <w:t>pyTorch</w:t>
      </w:r>
      <w:proofErr w:type="spellEnd"/>
      <w:r w:rsidRPr="00FC3E8A">
        <w:rPr>
          <w:rFonts w:ascii="Calibri" w:eastAsia="Calibri" w:hAnsi="Calibri" w:cs="Times New Roman"/>
          <w:kern w:val="2"/>
          <w:sz w:val="24"/>
          <w:szCs w:val="24"/>
          <w:lang w:val="en-IN"/>
          <w14:ligatures w14:val="standardContextual"/>
        </w:rPr>
        <w:t xml:space="preserve"> documentation</w:t>
      </w:r>
      <w:r w:rsidRPr="00FC3E8A">
        <w:rPr>
          <w:rFonts w:ascii="Calibri" w:eastAsia="Calibri" w:hAnsi="Calibri" w:cs="Times New Roman"/>
          <w:kern w:val="2"/>
          <w:sz w:val="24"/>
          <w:szCs w:val="24"/>
          <w:lang w:val="en-IN"/>
          <w14:ligatures w14:val="standardContextual"/>
        </w:rPr>
        <w:br/>
      </w:r>
      <w:hyperlink r:id="rId20" w:history="1">
        <w:r w:rsidRPr="00FC3E8A">
          <w:rPr>
            <w:rStyle w:val="Hyperlink"/>
            <w:rFonts w:ascii="Calibri" w:eastAsia="Calibri" w:hAnsi="Calibri" w:cs="Times New Roman"/>
            <w:kern w:val="2"/>
            <w:sz w:val="24"/>
            <w:szCs w:val="24"/>
            <w:lang w:val="en-IN"/>
            <w14:ligatures w14:val="standardContextual"/>
          </w:rPr>
          <w:t>https://pytorch.org/docs/stable/index.html</w:t>
        </w:r>
      </w:hyperlink>
    </w:p>
    <w:p w14:paraId="6602A59E" w14:textId="77777777" w:rsidR="00FC3E8A" w:rsidRPr="00FC3E8A" w:rsidRDefault="00FC3E8A" w:rsidP="00FC3E8A">
      <w:pPr>
        <w:numPr>
          <w:ilvl w:val="0"/>
          <w:numId w:val="25"/>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Nearest neighbour interpolation from Wikipedia</w:t>
      </w:r>
    </w:p>
    <w:p w14:paraId="0E9889C6" w14:textId="77777777" w:rsidR="00FC3E8A" w:rsidRPr="00FC3E8A" w:rsidRDefault="00FC3E8A" w:rsidP="00FC3E8A">
      <w:pPr>
        <w:rPr>
          <w:rFonts w:ascii="Calibri" w:eastAsia="Calibri" w:hAnsi="Calibri" w:cs="Times New Roman"/>
          <w:kern w:val="2"/>
          <w:sz w:val="24"/>
          <w:szCs w:val="24"/>
          <w:lang w:val="en-IN"/>
          <w14:ligatures w14:val="standardContextual"/>
        </w:rPr>
      </w:pPr>
      <w:hyperlink r:id="rId21" w:history="1">
        <w:r w:rsidRPr="00FC3E8A">
          <w:rPr>
            <w:rStyle w:val="Hyperlink"/>
            <w:rFonts w:ascii="Calibri" w:eastAsia="Calibri" w:hAnsi="Calibri" w:cs="Times New Roman"/>
            <w:kern w:val="2"/>
            <w:sz w:val="24"/>
            <w:szCs w:val="24"/>
            <w:lang w:val="en-IN"/>
            <w14:ligatures w14:val="standardContextual"/>
          </w:rPr>
          <w:t>https://en.wikipedia.org/wiki/Nearest-neighbor_interpolation</w:t>
        </w:r>
      </w:hyperlink>
    </w:p>
    <w:p w14:paraId="400CC947" w14:textId="77777777" w:rsidR="00A55DE2" w:rsidRPr="00A55DE2" w:rsidRDefault="00A55DE2" w:rsidP="00A55DE2">
      <w:pPr>
        <w:rPr>
          <w:rFonts w:asciiTheme="majorHAnsi" w:hAnsiTheme="majorHAnsi" w:cstheme="majorHAnsi"/>
          <w:sz w:val="28"/>
          <w:szCs w:val="28"/>
        </w:rPr>
      </w:pPr>
    </w:p>
    <w:p w14:paraId="58E1285C" w14:textId="77777777" w:rsidR="00A55DE2" w:rsidRDefault="00A55DE2">
      <w:pPr>
        <w:jc w:val="center"/>
        <w:rPr>
          <w:rFonts w:asciiTheme="majorHAnsi" w:hAnsiTheme="majorHAnsi" w:cstheme="majorHAnsi"/>
          <w:b/>
          <w:bCs/>
          <w:sz w:val="28"/>
          <w:szCs w:val="28"/>
          <w:u w:val="single"/>
        </w:rPr>
      </w:pPr>
    </w:p>
    <w:p w14:paraId="467C9606" w14:textId="77777777" w:rsidR="00A55DE2" w:rsidRDefault="00A55DE2">
      <w:pPr>
        <w:jc w:val="center"/>
        <w:rPr>
          <w:rFonts w:asciiTheme="majorHAnsi" w:hAnsiTheme="majorHAnsi" w:cstheme="majorHAnsi"/>
          <w:b/>
          <w:bCs/>
          <w:sz w:val="28"/>
          <w:szCs w:val="28"/>
          <w:u w:val="single"/>
        </w:rPr>
      </w:pPr>
    </w:p>
    <w:p w14:paraId="37A305E7" w14:textId="77777777" w:rsidR="00A55DE2" w:rsidRPr="00FD7470" w:rsidRDefault="00A55DE2">
      <w:pPr>
        <w:jc w:val="center"/>
        <w:rPr>
          <w:rFonts w:asciiTheme="majorHAnsi" w:hAnsiTheme="majorHAnsi" w:cstheme="majorHAnsi"/>
          <w:b/>
          <w:bCs/>
          <w:sz w:val="28"/>
          <w:szCs w:val="28"/>
          <w:u w:val="single"/>
        </w:rPr>
      </w:pPr>
    </w:p>
    <w:sectPr w:rsidR="00A55DE2" w:rsidRPr="00FD747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778CE" w14:textId="77777777" w:rsidR="006D4A28" w:rsidRDefault="006D4A28" w:rsidP="00A55DE2">
      <w:pPr>
        <w:spacing w:after="0" w:line="240" w:lineRule="auto"/>
      </w:pPr>
      <w:r>
        <w:separator/>
      </w:r>
    </w:p>
  </w:endnote>
  <w:endnote w:type="continuationSeparator" w:id="0">
    <w:p w14:paraId="20BC7457" w14:textId="77777777" w:rsidR="006D4A28" w:rsidRDefault="006D4A28" w:rsidP="00A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5825F" w14:textId="77777777" w:rsidR="006D4A28" w:rsidRDefault="006D4A28" w:rsidP="00A55DE2">
      <w:pPr>
        <w:spacing w:after="0" w:line="240" w:lineRule="auto"/>
      </w:pPr>
      <w:r>
        <w:separator/>
      </w:r>
    </w:p>
  </w:footnote>
  <w:footnote w:type="continuationSeparator" w:id="0">
    <w:p w14:paraId="73F3B44B" w14:textId="77777777" w:rsidR="006D4A28" w:rsidRDefault="006D4A28" w:rsidP="00A5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913FDC"/>
    <w:multiLevelType w:val="hybridMultilevel"/>
    <w:tmpl w:val="C7E2C2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1223748C"/>
    <w:multiLevelType w:val="hybridMultilevel"/>
    <w:tmpl w:val="D5163A74"/>
    <w:lvl w:ilvl="0" w:tplc="E44012C2">
      <w:start w:val="1"/>
      <w:numFmt w:val="bullet"/>
      <w:lvlText w:val=""/>
      <w:lvlJc w:val="left"/>
      <w:pPr>
        <w:tabs>
          <w:tab w:val="num" w:pos="720"/>
        </w:tabs>
        <w:ind w:left="720" w:hanging="360"/>
      </w:pPr>
      <w:rPr>
        <w:rFonts w:ascii="Symbol" w:hAnsi="Symbol" w:hint="default"/>
      </w:rPr>
    </w:lvl>
    <w:lvl w:ilvl="1" w:tplc="F2E84B04" w:tentative="1">
      <w:start w:val="1"/>
      <w:numFmt w:val="bullet"/>
      <w:lvlText w:val=""/>
      <w:lvlJc w:val="left"/>
      <w:pPr>
        <w:tabs>
          <w:tab w:val="num" w:pos="1440"/>
        </w:tabs>
        <w:ind w:left="1440" w:hanging="360"/>
      </w:pPr>
      <w:rPr>
        <w:rFonts w:ascii="Symbol" w:hAnsi="Symbol" w:hint="default"/>
      </w:rPr>
    </w:lvl>
    <w:lvl w:ilvl="2" w:tplc="3F4CDBF2" w:tentative="1">
      <w:start w:val="1"/>
      <w:numFmt w:val="bullet"/>
      <w:lvlText w:val=""/>
      <w:lvlJc w:val="left"/>
      <w:pPr>
        <w:tabs>
          <w:tab w:val="num" w:pos="2160"/>
        </w:tabs>
        <w:ind w:left="2160" w:hanging="360"/>
      </w:pPr>
      <w:rPr>
        <w:rFonts w:ascii="Symbol" w:hAnsi="Symbol" w:hint="default"/>
      </w:rPr>
    </w:lvl>
    <w:lvl w:ilvl="3" w:tplc="54A2331E" w:tentative="1">
      <w:start w:val="1"/>
      <w:numFmt w:val="bullet"/>
      <w:lvlText w:val=""/>
      <w:lvlJc w:val="left"/>
      <w:pPr>
        <w:tabs>
          <w:tab w:val="num" w:pos="2880"/>
        </w:tabs>
        <w:ind w:left="2880" w:hanging="360"/>
      </w:pPr>
      <w:rPr>
        <w:rFonts w:ascii="Symbol" w:hAnsi="Symbol" w:hint="default"/>
      </w:rPr>
    </w:lvl>
    <w:lvl w:ilvl="4" w:tplc="55029852" w:tentative="1">
      <w:start w:val="1"/>
      <w:numFmt w:val="bullet"/>
      <w:lvlText w:val=""/>
      <w:lvlJc w:val="left"/>
      <w:pPr>
        <w:tabs>
          <w:tab w:val="num" w:pos="3600"/>
        </w:tabs>
        <w:ind w:left="3600" w:hanging="360"/>
      </w:pPr>
      <w:rPr>
        <w:rFonts w:ascii="Symbol" w:hAnsi="Symbol" w:hint="default"/>
      </w:rPr>
    </w:lvl>
    <w:lvl w:ilvl="5" w:tplc="22FC6626" w:tentative="1">
      <w:start w:val="1"/>
      <w:numFmt w:val="bullet"/>
      <w:lvlText w:val=""/>
      <w:lvlJc w:val="left"/>
      <w:pPr>
        <w:tabs>
          <w:tab w:val="num" w:pos="4320"/>
        </w:tabs>
        <w:ind w:left="4320" w:hanging="360"/>
      </w:pPr>
      <w:rPr>
        <w:rFonts w:ascii="Symbol" w:hAnsi="Symbol" w:hint="default"/>
      </w:rPr>
    </w:lvl>
    <w:lvl w:ilvl="6" w:tplc="3940B75A" w:tentative="1">
      <w:start w:val="1"/>
      <w:numFmt w:val="bullet"/>
      <w:lvlText w:val=""/>
      <w:lvlJc w:val="left"/>
      <w:pPr>
        <w:tabs>
          <w:tab w:val="num" w:pos="5040"/>
        </w:tabs>
        <w:ind w:left="5040" w:hanging="360"/>
      </w:pPr>
      <w:rPr>
        <w:rFonts w:ascii="Symbol" w:hAnsi="Symbol" w:hint="default"/>
      </w:rPr>
    </w:lvl>
    <w:lvl w:ilvl="7" w:tplc="B16E4BBC" w:tentative="1">
      <w:start w:val="1"/>
      <w:numFmt w:val="bullet"/>
      <w:lvlText w:val=""/>
      <w:lvlJc w:val="left"/>
      <w:pPr>
        <w:tabs>
          <w:tab w:val="num" w:pos="5760"/>
        </w:tabs>
        <w:ind w:left="5760" w:hanging="360"/>
      </w:pPr>
      <w:rPr>
        <w:rFonts w:ascii="Symbol" w:hAnsi="Symbol" w:hint="default"/>
      </w:rPr>
    </w:lvl>
    <w:lvl w:ilvl="8" w:tplc="D8782C9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02603B8"/>
    <w:multiLevelType w:val="hybridMultilevel"/>
    <w:tmpl w:val="9DB821A4"/>
    <w:lvl w:ilvl="0" w:tplc="17B02D70">
      <w:start w:val="1"/>
      <w:numFmt w:val="bullet"/>
      <w:lvlText w:val=""/>
      <w:lvlJc w:val="left"/>
      <w:pPr>
        <w:tabs>
          <w:tab w:val="num" w:pos="720"/>
        </w:tabs>
        <w:ind w:left="720" w:hanging="360"/>
      </w:pPr>
      <w:rPr>
        <w:rFonts w:ascii="Symbol" w:hAnsi="Symbol" w:hint="default"/>
      </w:rPr>
    </w:lvl>
    <w:lvl w:ilvl="1" w:tplc="7724185E" w:tentative="1">
      <w:start w:val="1"/>
      <w:numFmt w:val="bullet"/>
      <w:lvlText w:val=""/>
      <w:lvlJc w:val="left"/>
      <w:pPr>
        <w:tabs>
          <w:tab w:val="num" w:pos="1440"/>
        </w:tabs>
        <w:ind w:left="1440" w:hanging="360"/>
      </w:pPr>
      <w:rPr>
        <w:rFonts w:ascii="Symbol" w:hAnsi="Symbol" w:hint="default"/>
      </w:rPr>
    </w:lvl>
    <w:lvl w:ilvl="2" w:tplc="2722A53C" w:tentative="1">
      <w:start w:val="1"/>
      <w:numFmt w:val="bullet"/>
      <w:lvlText w:val=""/>
      <w:lvlJc w:val="left"/>
      <w:pPr>
        <w:tabs>
          <w:tab w:val="num" w:pos="2160"/>
        </w:tabs>
        <w:ind w:left="2160" w:hanging="360"/>
      </w:pPr>
      <w:rPr>
        <w:rFonts w:ascii="Symbol" w:hAnsi="Symbol" w:hint="default"/>
      </w:rPr>
    </w:lvl>
    <w:lvl w:ilvl="3" w:tplc="9C7AA2DE" w:tentative="1">
      <w:start w:val="1"/>
      <w:numFmt w:val="bullet"/>
      <w:lvlText w:val=""/>
      <w:lvlJc w:val="left"/>
      <w:pPr>
        <w:tabs>
          <w:tab w:val="num" w:pos="2880"/>
        </w:tabs>
        <w:ind w:left="2880" w:hanging="360"/>
      </w:pPr>
      <w:rPr>
        <w:rFonts w:ascii="Symbol" w:hAnsi="Symbol" w:hint="default"/>
      </w:rPr>
    </w:lvl>
    <w:lvl w:ilvl="4" w:tplc="A6C2E13C" w:tentative="1">
      <w:start w:val="1"/>
      <w:numFmt w:val="bullet"/>
      <w:lvlText w:val=""/>
      <w:lvlJc w:val="left"/>
      <w:pPr>
        <w:tabs>
          <w:tab w:val="num" w:pos="3600"/>
        </w:tabs>
        <w:ind w:left="3600" w:hanging="360"/>
      </w:pPr>
      <w:rPr>
        <w:rFonts w:ascii="Symbol" w:hAnsi="Symbol" w:hint="default"/>
      </w:rPr>
    </w:lvl>
    <w:lvl w:ilvl="5" w:tplc="49EE956A" w:tentative="1">
      <w:start w:val="1"/>
      <w:numFmt w:val="bullet"/>
      <w:lvlText w:val=""/>
      <w:lvlJc w:val="left"/>
      <w:pPr>
        <w:tabs>
          <w:tab w:val="num" w:pos="4320"/>
        </w:tabs>
        <w:ind w:left="4320" w:hanging="360"/>
      </w:pPr>
      <w:rPr>
        <w:rFonts w:ascii="Symbol" w:hAnsi="Symbol" w:hint="default"/>
      </w:rPr>
    </w:lvl>
    <w:lvl w:ilvl="6" w:tplc="7A5C8610" w:tentative="1">
      <w:start w:val="1"/>
      <w:numFmt w:val="bullet"/>
      <w:lvlText w:val=""/>
      <w:lvlJc w:val="left"/>
      <w:pPr>
        <w:tabs>
          <w:tab w:val="num" w:pos="5040"/>
        </w:tabs>
        <w:ind w:left="5040" w:hanging="360"/>
      </w:pPr>
      <w:rPr>
        <w:rFonts w:ascii="Symbol" w:hAnsi="Symbol" w:hint="default"/>
      </w:rPr>
    </w:lvl>
    <w:lvl w:ilvl="7" w:tplc="AA52983C" w:tentative="1">
      <w:start w:val="1"/>
      <w:numFmt w:val="bullet"/>
      <w:lvlText w:val=""/>
      <w:lvlJc w:val="left"/>
      <w:pPr>
        <w:tabs>
          <w:tab w:val="num" w:pos="5760"/>
        </w:tabs>
        <w:ind w:left="5760" w:hanging="360"/>
      </w:pPr>
      <w:rPr>
        <w:rFonts w:ascii="Symbol" w:hAnsi="Symbol" w:hint="default"/>
      </w:rPr>
    </w:lvl>
    <w:lvl w:ilvl="8" w:tplc="DFFC4D4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324656A"/>
    <w:multiLevelType w:val="hybridMultilevel"/>
    <w:tmpl w:val="AA2A8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46025EE"/>
    <w:multiLevelType w:val="hybridMultilevel"/>
    <w:tmpl w:val="86B696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59A06D4"/>
    <w:multiLevelType w:val="hybridMultilevel"/>
    <w:tmpl w:val="59B27402"/>
    <w:lvl w:ilvl="0" w:tplc="F692E200">
      <w:start w:val="1"/>
      <w:numFmt w:val="bullet"/>
      <w:lvlText w:val=""/>
      <w:lvlJc w:val="left"/>
      <w:pPr>
        <w:tabs>
          <w:tab w:val="num" w:pos="720"/>
        </w:tabs>
        <w:ind w:left="720" w:hanging="360"/>
      </w:pPr>
      <w:rPr>
        <w:rFonts w:ascii="Symbol" w:hAnsi="Symbol" w:hint="default"/>
      </w:rPr>
    </w:lvl>
    <w:lvl w:ilvl="1" w:tplc="B43258EA" w:tentative="1">
      <w:start w:val="1"/>
      <w:numFmt w:val="bullet"/>
      <w:lvlText w:val=""/>
      <w:lvlJc w:val="left"/>
      <w:pPr>
        <w:tabs>
          <w:tab w:val="num" w:pos="1440"/>
        </w:tabs>
        <w:ind w:left="1440" w:hanging="360"/>
      </w:pPr>
      <w:rPr>
        <w:rFonts w:ascii="Symbol" w:hAnsi="Symbol" w:hint="default"/>
      </w:rPr>
    </w:lvl>
    <w:lvl w:ilvl="2" w:tplc="7554AFF4" w:tentative="1">
      <w:start w:val="1"/>
      <w:numFmt w:val="bullet"/>
      <w:lvlText w:val=""/>
      <w:lvlJc w:val="left"/>
      <w:pPr>
        <w:tabs>
          <w:tab w:val="num" w:pos="2160"/>
        </w:tabs>
        <w:ind w:left="2160" w:hanging="360"/>
      </w:pPr>
      <w:rPr>
        <w:rFonts w:ascii="Symbol" w:hAnsi="Symbol" w:hint="default"/>
      </w:rPr>
    </w:lvl>
    <w:lvl w:ilvl="3" w:tplc="AF861D76" w:tentative="1">
      <w:start w:val="1"/>
      <w:numFmt w:val="bullet"/>
      <w:lvlText w:val=""/>
      <w:lvlJc w:val="left"/>
      <w:pPr>
        <w:tabs>
          <w:tab w:val="num" w:pos="2880"/>
        </w:tabs>
        <w:ind w:left="2880" w:hanging="360"/>
      </w:pPr>
      <w:rPr>
        <w:rFonts w:ascii="Symbol" w:hAnsi="Symbol" w:hint="default"/>
      </w:rPr>
    </w:lvl>
    <w:lvl w:ilvl="4" w:tplc="9E0CB0D6" w:tentative="1">
      <w:start w:val="1"/>
      <w:numFmt w:val="bullet"/>
      <w:lvlText w:val=""/>
      <w:lvlJc w:val="left"/>
      <w:pPr>
        <w:tabs>
          <w:tab w:val="num" w:pos="3600"/>
        </w:tabs>
        <w:ind w:left="3600" w:hanging="360"/>
      </w:pPr>
      <w:rPr>
        <w:rFonts w:ascii="Symbol" w:hAnsi="Symbol" w:hint="default"/>
      </w:rPr>
    </w:lvl>
    <w:lvl w:ilvl="5" w:tplc="77DCCCEA" w:tentative="1">
      <w:start w:val="1"/>
      <w:numFmt w:val="bullet"/>
      <w:lvlText w:val=""/>
      <w:lvlJc w:val="left"/>
      <w:pPr>
        <w:tabs>
          <w:tab w:val="num" w:pos="4320"/>
        </w:tabs>
        <w:ind w:left="4320" w:hanging="360"/>
      </w:pPr>
      <w:rPr>
        <w:rFonts w:ascii="Symbol" w:hAnsi="Symbol" w:hint="default"/>
      </w:rPr>
    </w:lvl>
    <w:lvl w:ilvl="6" w:tplc="AAD89D60" w:tentative="1">
      <w:start w:val="1"/>
      <w:numFmt w:val="bullet"/>
      <w:lvlText w:val=""/>
      <w:lvlJc w:val="left"/>
      <w:pPr>
        <w:tabs>
          <w:tab w:val="num" w:pos="5040"/>
        </w:tabs>
        <w:ind w:left="5040" w:hanging="360"/>
      </w:pPr>
      <w:rPr>
        <w:rFonts w:ascii="Symbol" w:hAnsi="Symbol" w:hint="default"/>
      </w:rPr>
    </w:lvl>
    <w:lvl w:ilvl="7" w:tplc="F2FC4AD4" w:tentative="1">
      <w:start w:val="1"/>
      <w:numFmt w:val="bullet"/>
      <w:lvlText w:val=""/>
      <w:lvlJc w:val="left"/>
      <w:pPr>
        <w:tabs>
          <w:tab w:val="num" w:pos="5760"/>
        </w:tabs>
        <w:ind w:left="5760" w:hanging="360"/>
      </w:pPr>
      <w:rPr>
        <w:rFonts w:ascii="Symbol" w:hAnsi="Symbol" w:hint="default"/>
      </w:rPr>
    </w:lvl>
    <w:lvl w:ilvl="8" w:tplc="F5C2D6A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9CF40CF"/>
    <w:multiLevelType w:val="hybridMultilevel"/>
    <w:tmpl w:val="EC38B4FC"/>
    <w:lvl w:ilvl="0" w:tplc="A5DC6962">
      <w:start w:val="1"/>
      <w:numFmt w:val="bullet"/>
      <w:lvlText w:val="•"/>
      <w:lvlJc w:val="left"/>
      <w:pPr>
        <w:tabs>
          <w:tab w:val="num" w:pos="720"/>
        </w:tabs>
        <w:ind w:left="720" w:hanging="360"/>
      </w:pPr>
      <w:rPr>
        <w:rFonts w:ascii="Arial" w:hAnsi="Arial" w:hint="default"/>
      </w:rPr>
    </w:lvl>
    <w:lvl w:ilvl="1" w:tplc="6F9C1F0C" w:tentative="1">
      <w:start w:val="1"/>
      <w:numFmt w:val="bullet"/>
      <w:lvlText w:val="•"/>
      <w:lvlJc w:val="left"/>
      <w:pPr>
        <w:tabs>
          <w:tab w:val="num" w:pos="1440"/>
        </w:tabs>
        <w:ind w:left="1440" w:hanging="360"/>
      </w:pPr>
      <w:rPr>
        <w:rFonts w:ascii="Arial" w:hAnsi="Arial" w:hint="default"/>
      </w:rPr>
    </w:lvl>
    <w:lvl w:ilvl="2" w:tplc="8F04373E" w:tentative="1">
      <w:start w:val="1"/>
      <w:numFmt w:val="bullet"/>
      <w:lvlText w:val="•"/>
      <w:lvlJc w:val="left"/>
      <w:pPr>
        <w:tabs>
          <w:tab w:val="num" w:pos="2160"/>
        </w:tabs>
        <w:ind w:left="2160" w:hanging="360"/>
      </w:pPr>
      <w:rPr>
        <w:rFonts w:ascii="Arial" w:hAnsi="Arial" w:hint="default"/>
      </w:rPr>
    </w:lvl>
    <w:lvl w:ilvl="3" w:tplc="C7B87870" w:tentative="1">
      <w:start w:val="1"/>
      <w:numFmt w:val="bullet"/>
      <w:lvlText w:val="•"/>
      <w:lvlJc w:val="left"/>
      <w:pPr>
        <w:tabs>
          <w:tab w:val="num" w:pos="2880"/>
        </w:tabs>
        <w:ind w:left="2880" w:hanging="360"/>
      </w:pPr>
      <w:rPr>
        <w:rFonts w:ascii="Arial" w:hAnsi="Arial" w:hint="default"/>
      </w:rPr>
    </w:lvl>
    <w:lvl w:ilvl="4" w:tplc="EF9AA43A" w:tentative="1">
      <w:start w:val="1"/>
      <w:numFmt w:val="bullet"/>
      <w:lvlText w:val="•"/>
      <w:lvlJc w:val="left"/>
      <w:pPr>
        <w:tabs>
          <w:tab w:val="num" w:pos="3600"/>
        </w:tabs>
        <w:ind w:left="3600" w:hanging="360"/>
      </w:pPr>
      <w:rPr>
        <w:rFonts w:ascii="Arial" w:hAnsi="Arial" w:hint="default"/>
      </w:rPr>
    </w:lvl>
    <w:lvl w:ilvl="5" w:tplc="D7C64A56" w:tentative="1">
      <w:start w:val="1"/>
      <w:numFmt w:val="bullet"/>
      <w:lvlText w:val="•"/>
      <w:lvlJc w:val="left"/>
      <w:pPr>
        <w:tabs>
          <w:tab w:val="num" w:pos="4320"/>
        </w:tabs>
        <w:ind w:left="4320" w:hanging="360"/>
      </w:pPr>
      <w:rPr>
        <w:rFonts w:ascii="Arial" w:hAnsi="Arial" w:hint="default"/>
      </w:rPr>
    </w:lvl>
    <w:lvl w:ilvl="6" w:tplc="53AA25B8" w:tentative="1">
      <w:start w:val="1"/>
      <w:numFmt w:val="bullet"/>
      <w:lvlText w:val="•"/>
      <w:lvlJc w:val="left"/>
      <w:pPr>
        <w:tabs>
          <w:tab w:val="num" w:pos="5040"/>
        </w:tabs>
        <w:ind w:left="5040" w:hanging="360"/>
      </w:pPr>
      <w:rPr>
        <w:rFonts w:ascii="Arial" w:hAnsi="Arial" w:hint="default"/>
      </w:rPr>
    </w:lvl>
    <w:lvl w:ilvl="7" w:tplc="5D5E74B4" w:tentative="1">
      <w:start w:val="1"/>
      <w:numFmt w:val="bullet"/>
      <w:lvlText w:val="•"/>
      <w:lvlJc w:val="left"/>
      <w:pPr>
        <w:tabs>
          <w:tab w:val="num" w:pos="5760"/>
        </w:tabs>
        <w:ind w:left="5760" w:hanging="360"/>
      </w:pPr>
      <w:rPr>
        <w:rFonts w:ascii="Arial" w:hAnsi="Arial" w:hint="default"/>
      </w:rPr>
    </w:lvl>
    <w:lvl w:ilvl="8" w:tplc="7DE655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8C7627"/>
    <w:multiLevelType w:val="hybridMultilevel"/>
    <w:tmpl w:val="BC301F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D736EA1"/>
    <w:multiLevelType w:val="multilevel"/>
    <w:tmpl w:val="A5E0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4393B"/>
    <w:multiLevelType w:val="hybridMultilevel"/>
    <w:tmpl w:val="82D6BD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02926139">
    <w:abstractNumId w:val="8"/>
  </w:num>
  <w:num w:numId="2" w16cid:durableId="228535511">
    <w:abstractNumId w:val="6"/>
  </w:num>
  <w:num w:numId="3" w16cid:durableId="377168265">
    <w:abstractNumId w:val="5"/>
  </w:num>
  <w:num w:numId="4" w16cid:durableId="747534736">
    <w:abstractNumId w:val="4"/>
  </w:num>
  <w:num w:numId="5" w16cid:durableId="1716926976">
    <w:abstractNumId w:val="7"/>
  </w:num>
  <w:num w:numId="6" w16cid:durableId="1583949745">
    <w:abstractNumId w:val="3"/>
  </w:num>
  <w:num w:numId="7" w16cid:durableId="1068112307">
    <w:abstractNumId w:val="2"/>
  </w:num>
  <w:num w:numId="8" w16cid:durableId="1542399012">
    <w:abstractNumId w:val="1"/>
  </w:num>
  <w:num w:numId="9" w16cid:durableId="1334989991">
    <w:abstractNumId w:val="0"/>
  </w:num>
  <w:num w:numId="10" w16cid:durableId="6391162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3446126">
    <w:abstractNumId w:val="9"/>
  </w:num>
  <w:num w:numId="12" w16cid:durableId="854926495">
    <w:abstractNumId w:val="17"/>
  </w:num>
  <w:num w:numId="13" w16cid:durableId="547381592">
    <w:abstractNumId w:val="12"/>
  </w:num>
  <w:num w:numId="14" w16cid:durableId="469328958">
    <w:abstractNumId w:val="13"/>
  </w:num>
  <w:num w:numId="15" w16cid:durableId="10769786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98457965">
    <w:abstractNumId w:val="16"/>
  </w:num>
  <w:num w:numId="17" w16cid:durableId="1782996421">
    <w:abstractNumId w:val="17"/>
  </w:num>
  <w:num w:numId="18" w16cid:durableId="1702314906">
    <w:abstractNumId w:val="12"/>
  </w:num>
  <w:num w:numId="19" w16cid:durableId="1775905004">
    <w:abstractNumId w:val="13"/>
  </w:num>
  <w:num w:numId="20" w16cid:durableId="912665040">
    <w:abstractNumId w:val="18"/>
  </w:num>
  <w:num w:numId="21" w16cid:durableId="533077837">
    <w:abstractNumId w:val="9"/>
  </w:num>
  <w:num w:numId="22" w16cid:durableId="2056390910">
    <w:abstractNumId w:val="15"/>
  </w:num>
  <w:num w:numId="23" w16cid:durableId="162359573">
    <w:abstractNumId w:val="10"/>
  </w:num>
  <w:num w:numId="24" w16cid:durableId="591397271">
    <w:abstractNumId w:val="14"/>
  </w:num>
  <w:num w:numId="25" w16cid:durableId="979193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7374"/>
    <w:rsid w:val="0015074B"/>
    <w:rsid w:val="0029639D"/>
    <w:rsid w:val="00326F90"/>
    <w:rsid w:val="00376EE0"/>
    <w:rsid w:val="00377755"/>
    <w:rsid w:val="003A39BC"/>
    <w:rsid w:val="00472896"/>
    <w:rsid w:val="006D4A28"/>
    <w:rsid w:val="009231B9"/>
    <w:rsid w:val="00A47458"/>
    <w:rsid w:val="00A55DE2"/>
    <w:rsid w:val="00AA1D8D"/>
    <w:rsid w:val="00B47730"/>
    <w:rsid w:val="00B8606C"/>
    <w:rsid w:val="00C615B5"/>
    <w:rsid w:val="00C75803"/>
    <w:rsid w:val="00CB0664"/>
    <w:rsid w:val="00D20647"/>
    <w:rsid w:val="00E7483F"/>
    <w:rsid w:val="00ED39A3"/>
    <w:rsid w:val="00FA27CA"/>
    <w:rsid w:val="00FC3E8A"/>
    <w:rsid w:val="00FC693F"/>
    <w:rsid w:val="00FD7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A2842"/>
  <w14:defaultImageDpi w14:val="300"/>
  <w15:docId w15:val="{A6B63618-46B1-4FF1-BDC4-5FFE1B30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7470"/>
    <w:rPr>
      <w:color w:val="0000FF" w:themeColor="hyperlink"/>
      <w:u w:val="single"/>
    </w:rPr>
  </w:style>
  <w:style w:type="character" w:styleId="UnresolvedMention">
    <w:name w:val="Unresolved Mention"/>
    <w:basedOn w:val="DefaultParagraphFont"/>
    <w:uiPriority w:val="99"/>
    <w:semiHidden/>
    <w:unhideWhenUsed/>
    <w:rsid w:val="00FD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7595">
      <w:bodyDiv w:val="1"/>
      <w:marLeft w:val="0"/>
      <w:marRight w:val="0"/>
      <w:marTop w:val="0"/>
      <w:marBottom w:val="0"/>
      <w:divBdr>
        <w:top w:val="none" w:sz="0" w:space="0" w:color="auto"/>
        <w:left w:val="none" w:sz="0" w:space="0" w:color="auto"/>
        <w:bottom w:val="none" w:sz="0" w:space="0" w:color="auto"/>
        <w:right w:val="none" w:sz="0" w:space="0" w:color="auto"/>
      </w:divBdr>
    </w:div>
    <w:div w:id="115762585">
      <w:bodyDiv w:val="1"/>
      <w:marLeft w:val="0"/>
      <w:marRight w:val="0"/>
      <w:marTop w:val="0"/>
      <w:marBottom w:val="0"/>
      <w:divBdr>
        <w:top w:val="none" w:sz="0" w:space="0" w:color="auto"/>
        <w:left w:val="none" w:sz="0" w:space="0" w:color="auto"/>
        <w:bottom w:val="none" w:sz="0" w:space="0" w:color="auto"/>
        <w:right w:val="none" w:sz="0" w:space="0" w:color="auto"/>
      </w:divBdr>
      <w:divsChild>
        <w:div w:id="407389087">
          <w:marLeft w:val="446"/>
          <w:marRight w:val="0"/>
          <w:marTop w:val="0"/>
          <w:marBottom w:val="240"/>
          <w:divBdr>
            <w:top w:val="none" w:sz="0" w:space="0" w:color="auto"/>
            <w:left w:val="none" w:sz="0" w:space="0" w:color="auto"/>
            <w:bottom w:val="none" w:sz="0" w:space="0" w:color="auto"/>
            <w:right w:val="none" w:sz="0" w:space="0" w:color="auto"/>
          </w:divBdr>
        </w:div>
        <w:div w:id="1731229899">
          <w:marLeft w:val="446"/>
          <w:marRight w:val="0"/>
          <w:marTop w:val="0"/>
          <w:marBottom w:val="240"/>
          <w:divBdr>
            <w:top w:val="none" w:sz="0" w:space="0" w:color="auto"/>
            <w:left w:val="none" w:sz="0" w:space="0" w:color="auto"/>
            <w:bottom w:val="none" w:sz="0" w:space="0" w:color="auto"/>
            <w:right w:val="none" w:sz="0" w:space="0" w:color="auto"/>
          </w:divBdr>
        </w:div>
        <w:div w:id="881669944">
          <w:marLeft w:val="547"/>
          <w:marRight w:val="0"/>
          <w:marTop w:val="0"/>
          <w:marBottom w:val="200"/>
          <w:divBdr>
            <w:top w:val="none" w:sz="0" w:space="0" w:color="auto"/>
            <w:left w:val="none" w:sz="0" w:space="0" w:color="auto"/>
            <w:bottom w:val="none" w:sz="0" w:space="0" w:color="auto"/>
            <w:right w:val="none" w:sz="0" w:space="0" w:color="auto"/>
          </w:divBdr>
        </w:div>
        <w:div w:id="1149324850">
          <w:marLeft w:val="547"/>
          <w:marRight w:val="0"/>
          <w:marTop w:val="0"/>
          <w:marBottom w:val="200"/>
          <w:divBdr>
            <w:top w:val="none" w:sz="0" w:space="0" w:color="auto"/>
            <w:left w:val="none" w:sz="0" w:space="0" w:color="auto"/>
            <w:bottom w:val="none" w:sz="0" w:space="0" w:color="auto"/>
            <w:right w:val="none" w:sz="0" w:space="0" w:color="auto"/>
          </w:divBdr>
        </w:div>
        <w:div w:id="2004628795">
          <w:marLeft w:val="547"/>
          <w:marRight w:val="0"/>
          <w:marTop w:val="0"/>
          <w:marBottom w:val="200"/>
          <w:divBdr>
            <w:top w:val="none" w:sz="0" w:space="0" w:color="auto"/>
            <w:left w:val="none" w:sz="0" w:space="0" w:color="auto"/>
            <w:bottom w:val="none" w:sz="0" w:space="0" w:color="auto"/>
            <w:right w:val="none" w:sz="0" w:space="0" w:color="auto"/>
          </w:divBdr>
        </w:div>
        <w:div w:id="901906736">
          <w:marLeft w:val="547"/>
          <w:marRight w:val="0"/>
          <w:marTop w:val="0"/>
          <w:marBottom w:val="200"/>
          <w:divBdr>
            <w:top w:val="none" w:sz="0" w:space="0" w:color="auto"/>
            <w:left w:val="none" w:sz="0" w:space="0" w:color="auto"/>
            <w:bottom w:val="none" w:sz="0" w:space="0" w:color="auto"/>
            <w:right w:val="none" w:sz="0" w:space="0" w:color="auto"/>
          </w:divBdr>
        </w:div>
      </w:divsChild>
    </w:div>
    <w:div w:id="358548488">
      <w:bodyDiv w:val="1"/>
      <w:marLeft w:val="0"/>
      <w:marRight w:val="0"/>
      <w:marTop w:val="0"/>
      <w:marBottom w:val="0"/>
      <w:divBdr>
        <w:top w:val="none" w:sz="0" w:space="0" w:color="auto"/>
        <w:left w:val="none" w:sz="0" w:space="0" w:color="auto"/>
        <w:bottom w:val="none" w:sz="0" w:space="0" w:color="auto"/>
        <w:right w:val="none" w:sz="0" w:space="0" w:color="auto"/>
      </w:divBdr>
      <w:divsChild>
        <w:div w:id="610743457">
          <w:marLeft w:val="446"/>
          <w:marRight w:val="0"/>
          <w:marTop w:val="0"/>
          <w:marBottom w:val="240"/>
          <w:divBdr>
            <w:top w:val="none" w:sz="0" w:space="0" w:color="auto"/>
            <w:left w:val="none" w:sz="0" w:space="0" w:color="auto"/>
            <w:bottom w:val="none" w:sz="0" w:space="0" w:color="auto"/>
            <w:right w:val="none" w:sz="0" w:space="0" w:color="auto"/>
          </w:divBdr>
        </w:div>
        <w:div w:id="1497694826">
          <w:marLeft w:val="446"/>
          <w:marRight w:val="0"/>
          <w:marTop w:val="0"/>
          <w:marBottom w:val="240"/>
          <w:divBdr>
            <w:top w:val="none" w:sz="0" w:space="0" w:color="auto"/>
            <w:left w:val="none" w:sz="0" w:space="0" w:color="auto"/>
            <w:bottom w:val="none" w:sz="0" w:space="0" w:color="auto"/>
            <w:right w:val="none" w:sz="0" w:space="0" w:color="auto"/>
          </w:divBdr>
        </w:div>
        <w:div w:id="317342562">
          <w:marLeft w:val="547"/>
          <w:marRight w:val="0"/>
          <w:marTop w:val="0"/>
          <w:marBottom w:val="200"/>
          <w:divBdr>
            <w:top w:val="none" w:sz="0" w:space="0" w:color="auto"/>
            <w:left w:val="none" w:sz="0" w:space="0" w:color="auto"/>
            <w:bottom w:val="none" w:sz="0" w:space="0" w:color="auto"/>
            <w:right w:val="none" w:sz="0" w:space="0" w:color="auto"/>
          </w:divBdr>
        </w:div>
        <w:div w:id="1531533993">
          <w:marLeft w:val="547"/>
          <w:marRight w:val="0"/>
          <w:marTop w:val="0"/>
          <w:marBottom w:val="200"/>
          <w:divBdr>
            <w:top w:val="none" w:sz="0" w:space="0" w:color="auto"/>
            <w:left w:val="none" w:sz="0" w:space="0" w:color="auto"/>
            <w:bottom w:val="none" w:sz="0" w:space="0" w:color="auto"/>
            <w:right w:val="none" w:sz="0" w:space="0" w:color="auto"/>
          </w:divBdr>
        </w:div>
        <w:div w:id="759519947">
          <w:marLeft w:val="547"/>
          <w:marRight w:val="0"/>
          <w:marTop w:val="0"/>
          <w:marBottom w:val="200"/>
          <w:divBdr>
            <w:top w:val="none" w:sz="0" w:space="0" w:color="auto"/>
            <w:left w:val="none" w:sz="0" w:space="0" w:color="auto"/>
            <w:bottom w:val="none" w:sz="0" w:space="0" w:color="auto"/>
            <w:right w:val="none" w:sz="0" w:space="0" w:color="auto"/>
          </w:divBdr>
        </w:div>
        <w:div w:id="1726180413">
          <w:marLeft w:val="547"/>
          <w:marRight w:val="0"/>
          <w:marTop w:val="0"/>
          <w:marBottom w:val="200"/>
          <w:divBdr>
            <w:top w:val="none" w:sz="0" w:space="0" w:color="auto"/>
            <w:left w:val="none" w:sz="0" w:space="0" w:color="auto"/>
            <w:bottom w:val="none" w:sz="0" w:space="0" w:color="auto"/>
            <w:right w:val="none" w:sz="0" w:space="0" w:color="auto"/>
          </w:divBdr>
        </w:div>
      </w:divsChild>
    </w:div>
    <w:div w:id="1095176276">
      <w:bodyDiv w:val="1"/>
      <w:marLeft w:val="0"/>
      <w:marRight w:val="0"/>
      <w:marTop w:val="0"/>
      <w:marBottom w:val="0"/>
      <w:divBdr>
        <w:top w:val="none" w:sz="0" w:space="0" w:color="auto"/>
        <w:left w:val="none" w:sz="0" w:space="0" w:color="auto"/>
        <w:bottom w:val="none" w:sz="0" w:space="0" w:color="auto"/>
        <w:right w:val="none" w:sz="0" w:space="0" w:color="auto"/>
      </w:divBdr>
    </w:div>
    <w:div w:id="1189103416">
      <w:bodyDiv w:val="1"/>
      <w:marLeft w:val="0"/>
      <w:marRight w:val="0"/>
      <w:marTop w:val="0"/>
      <w:marBottom w:val="0"/>
      <w:divBdr>
        <w:top w:val="none" w:sz="0" w:space="0" w:color="auto"/>
        <w:left w:val="none" w:sz="0" w:space="0" w:color="auto"/>
        <w:bottom w:val="none" w:sz="0" w:space="0" w:color="auto"/>
        <w:right w:val="none" w:sz="0" w:space="0" w:color="auto"/>
      </w:divBdr>
    </w:div>
    <w:div w:id="1267543713">
      <w:bodyDiv w:val="1"/>
      <w:marLeft w:val="0"/>
      <w:marRight w:val="0"/>
      <w:marTop w:val="0"/>
      <w:marBottom w:val="0"/>
      <w:divBdr>
        <w:top w:val="none" w:sz="0" w:space="0" w:color="auto"/>
        <w:left w:val="none" w:sz="0" w:space="0" w:color="auto"/>
        <w:bottom w:val="none" w:sz="0" w:space="0" w:color="auto"/>
        <w:right w:val="none" w:sz="0" w:space="0" w:color="auto"/>
      </w:divBdr>
    </w:div>
    <w:div w:id="1500269873">
      <w:bodyDiv w:val="1"/>
      <w:marLeft w:val="0"/>
      <w:marRight w:val="0"/>
      <w:marTop w:val="0"/>
      <w:marBottom w:val="0"/>
      <w:divBdr>
        <w:top w:val="none" w:sz="0" w:space="0" w:color="auto"/>
        <w:left w:val="none" w:sz="0" w:space="0" w:color="auto"/>
        <w:bottom w:val="none" w:sz="0" w:space="0" w:color="auto"/>
        <w:right w:val="none" w:sz="0" w:space="0" w:color="auto"/>
      </w:divBdr>
    </w:div>
    <w:div w:id="1587616616">
      <w:bodyDiv w:val="1"/>
      <w:marLeft w:val="0"/>
      <w:marRight w:val="0"/>
      <w:marTop w:val="0"/>
      <w:marBottom w:val="0"/>
      <w:divBdr>
        <w:top w:val="none" w:sz="0" w:space="0" w:color="auto"/>
        <w:left w:val="none" w:sz="0" w:space="0" w:color="auto"/>
        <w:bottom w:val="none" w:sz="0" w:space="0" w:color="auto"/>
        <w:right w:val="none" w:sz="0" w:space="0" w:color="auto"/>
      </w:divBdr>
      <w:divsChild>
        <w:div w:id="603612211">
          <w:marLeft w:val="446"/>
          <w:marRight w:val="0"/>
          <w:marTop w:val="0"/>
          <w:marBottom w:val="240"/>
          <w:divBdr>
            <w:top w:val="none" w:sz="0" w:space="0" w:color="auto"/>
            <w:left w:val="none" w:sz="0" w:space="0" w:color="auto"/>
            <w:bottom w:val="none" w:sz="0" w:space="0" w:color="auto"/>
            <w:right w:val="none" w:sz="0" w:space="0" w:color="auto"/>
          </w:divBdr>
        </w:div>
        <w:div w:id="1971281677">
          <w:marLeft w:val="446"/>
          <w:marRight w:val="0"/>
          <w:marTop w:val="0"/>
          <w:marBottom w:val="240"/>
          <w:divBdr>
            <w:top w:val="none" w:sz="0" w:space="0" w:color="auto"/>
            <w:left w:val="none" w:sz="0" w:space="0" w:color="auto"/>
            <w:bottom w:val="none" w:sz="0" w:space="0" w:color="auto"/>
            <w:right w:val="none" w:sz="0" w:space="0" w:color="auto"/>
          </w:divBdr>
        </w:div>
        <w:div w:id="944271947">
          <w:marLeft w:val="547"/>
          <w:marRight w:val="0"/>
          <w:marTop w:val="0"/>
          <w:marBottom w:val="200"/>
          <w:divBdr>
            <w:top w:val="none" w:sz="0" w:space="0" w:color="auto"/>
            <w:left w:val="none" w:sz="0" w:space="0" w:color="auto"/>
            <w:bottom w:val="none" w:sz="0" w:space="0" w:color="auto"/>
            <w:right w:val="none" w:sz="0" w:space="0" w:color="auto"/>
          </w:divBdr>
        </w:div>
        <w:div w:id="1510675161">
          <w:marLeft w:val="547"/>
          <w:marRight w:val="0"/>
          <w:marTop w:val="0"/>
          <w:marBottom w:val="200"/>
          <w:divBdr>
            <w:top w:val="none" w:sz="0" w:space="0" w:color="auto"/>
            <w:left w:val="none" w:sz="0" w:space="0" w:color="auto"/>
            <w:bottom w:val="none" w:sz="0" w:space="0" w:color="auto"/>
            <w:right w:val="none" w:sz="0" w:space="0" w:color="auto"/>
          </w:divBdr>
        </w:div>
        <w:div w:id="1570848251">
          <w:marLeft w:val="547"/>
          <w:marRight w:val="0"/>
          <w:marTop w:val="0"/>
          <w:marBottom w:val="200"/>
          <w:divBdr>
            <w:top w:val="none" w:sz="0" w:space="0" w:color="auto"/>
            <w:left w:val="none" w:sz="0" w:space="0" w:color="auto"/>
            <w:bottom w:val="none" w:sz="0" w:space="0" w:color="auto"/>
            <w:right w:val="none" w:sz="0" w:space="0" w:color="auto"/>
          </w:divBdr>
        </w:div>
        <w:div w:id="908152376">
          <w:marLeft w:val="547"/>
          <w:marRight w:val="0"/>
          <w:marTop w:val="0"/>
          <w:marBottom w:val="2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masoudnickparvar/brain-tumor-mri-dataset" TargetMode="External"/><Relationship Id="rId18" Type="http://schemas.openxmlformats.org/officeDocument/2006/relationships/hyperlink" Target="https://pmc.ncbi.nlm.nih.gov/articles/PMC3724242/" TargetMode="External"/><Relationship Id="rId3" Type="http://schemas.openxmlformats.org/officeDocument/2006/relationships/styles" Target="styles.xml"/><Relationship Id="rId21" Type="http://schemas.openxmlformats.org/officeDocument/2006/relationships/hyperlink" Target="https://en.wikipedia.org/wiki/Nearest-neighbor_interpolatio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hospitalmedicaldirector.com/the-total-cost-to-train-a-physician/" TargetMode="External"/><Relationship Id="rId2" Type="http://schemas.openxmlformats.org/officeDocument/2006/relationships/numbering" Target="numbering.xml"/><Relationship Id="rId16" Type="http://schemas.openxmlformats.org/officeDocument/2006/relationships/hyperlink" Target="https://timesofindia.indiatimes.com/city/mysuru/brain-tumour-causes-24000-deaths-every-year-in-india/articleshow/111030182.cms" TargetMode="External"/><Relationship Id="rId20" Type="http://schemas.openxmlformats.org/officeDocument/2006/relationships/hyperlink" Target="https://pytorch.org/docs/stabl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imesofindia.indiatimes.com/city/mysuru/brain-tumour-causes-24000-deaths-every-year-in-india/articleshow/111030182.cm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youtu.be/aircAruvnKk?feature=sha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mesofindia.indiatimes.com/city/mysuru/brain-tumour-causes-24000-deaths-every-year-in-india/articleshow/111030182.c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Sasank Nasika</cp:lastModifiedBy>
  <cp:revision>4</cp:revision>
  <dcterms:created xsi:type="dcterms:W3CDTF">2024-11-03T14:59:00Z</dcterms:created>
  <dcterms:modified xsi:type="dcterms:W3CDTF">2024-11-03T17:24:00Z</dcterms:modified>
  <cp:category/>
</cp:coreProperties>
</file>