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C4D5"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sz w:val="28"/>
        </w:rPr>
        <w:t>Mini Project Report on</w:t>
      </w:r>
    </w:p>
    <w:p w14:paraId="455FFC5D"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b/>
          <w:sz w:val="32"/>
        </w:rPr>
        <w:t>Application of Multi-Layer Perceptrons in Hardware</w:t>
      </w:r>
      <w:r w:rsidRPr="00FD7470">
        <w:rPr>
          <w:rFonts w:asciiTheme="majorHAnsi" w:hAnsiTheme="majorHAnsi" w:cstheme="majorHAnsi"/>
          <w:b/>
          <w:sz w:val="32"/>
        </w:rPr>
        <w:br/>
        <w:t>Detection of Brain Tumors from MRI Scans</w:t>
      </w:r>
    </w:p>
    <w:p w14:paraId="0E616596" w14:textId="77777777" w:rsidR="00EF01FF" w:rsidRDefault="00EF01FF" w:rsidP="00EF01FF">
      <w:pPr>
        <w:jc w:val="center"/>
        <w:rPr>
          <w:rFonts w:asciiTheme="majorHAnsi" w:hAnsiTheme="majorHAnsi" w:cstheme="majorHAnsi"/>
        </w:rPr>
      </w:pPr>
      <w:r w:rsidRPr="00FD7470">
        <w:rPr>
          <w:rFonts w:asciiTheme="majorHAnsi" w:hAnsiTheme="majorHAnsi" w:cstheme="majorHAnsi"/>
        </w:rPr>
        <w:br/>
      </w:r>
      <w:r w:rsidRPr="00FD7470">
        <w:rPr>
          <w:rFonts w:asciiTheme="majorHAnsi" w:hAnsiTheme="majorHAnsi" w:cstheme="majorHAnsi"/>
        </w:rPr>
        <w:br/>
      </w:r>
      <w:r>
        <w:rPr>
          <w:rFonts w:asciiTheme="majorHAnsi" w:hAnsiTheme="majorHAnsi" w:cstheme="majorHAnsi"/>
          <w:noProof/>
        </w:rPr>
        <w:drawing>
          <wp:inline distT="0" distB="0" distL="0" distR="0" wp14:anchorId="00F66F9E" wp14:editId="0924C3EA">
            <wp:extent cx="1905000" cy="1905000"/>
            <wp:effectExtent l="0" t="0" r="0" b="0"/>
            <wp:docPr id="693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980" name="Picture 69362980"/>
                    <pic:cNvPicPr/>
                  </pic:nvPicPr>
                  <pic:blipFill>
                    <a:blip r:embed="rId8"/>
                    <a:stretch>
                      <a:fillRect/>
                    </a:stretch>
                  </pic:blipFill>
                  <pic:spPr>
                    <a:xfrm>
                      <a:off x="0" y="0"/>
                      <a:ext cx="1905000" cy="1905000"/>
                    </a:xfrm>
                    <a:prstGeom prst="rect">
                      <a:avLst/>
                    </a:prstGeom>
                  </pic:spPr>
                </pic:pic>
              </a:graphicData>
            </a:graphic>
          </wp:inline>
        </w:drawing>
      </w:r>
    </w:p>
    <w:p w14:paraId="4982F140" w14:textId="77777777" w:rsidR="00EF01FF" w:rsidRPr="00FD7470" w:rsidRDefault="00EF01FF" w:rsidP="00EF01FF">
      <w:pPr>
        <w:jc w:val="center"/>
        <w:rPr>
          <w:rFonts w:asciiTheme="majorHAnsi" w:hAnsiTheme="majorHAnsi" w:cstheme="majorHAnsi"/>
          <w:b/>
          <w:bCs/>
          <w:sz w:val="28"/>
          <w:szCs w:val="28"/>
          <w:u w:val="single"/>
        </w:rPr>
      </w:pPr>
      <w:r w:rsidRPr="00FD7470">
        <w:rPr>
          <w:rFonts w:asciiTheme="majorHAnsi" w:hAnsiTheme="majorHAnsi" w:cstheme="majorHAnsi"/>
          <w:b/>
          <w:bCs/>
          <w:i/>
          <w:u w:val="single"/>
        </w:rPr>
        <w:br/>
      </w:r>
      <w:r w:rsidRPr="00FD7470">
        <w:rPr>
          <w:rFonts w:asciiTheme="majorHAnsi" w:hAnsiTheme="majorHAnsi" w:cstheme="majorHAnsi"/>
          <w:b/>
          <w:bCs/>
          <w:i/>
          <w:sz w:val="28"/>
          <w:szCs w:val="28"/>
          <w:u w:val="single"/>
        </w:rPr>
        <w:t xml:space="preserve">Submitted for mini project of Digital Circuit Design laboratory as partial fulfillment of </w:t>
      </w:r>
      <w:proofErr w:type="spellStart"/>
      <w:proofErr w:type="gramStart"/>
      <w:r w:rsidRPr="00FD7470">
        <w:rPr>
          <w:rFonts w:asciiTheme="majorHAnsi" w:hAnsiTheme="majorHAnsi" w:cstheme="majorHAnsi"/>
          <w:b/>
          <w:bCs/>
          <w:i/>
          <w:sz w:val="28"/>
          <w:szCs w:val="28"/>
          <w:u w:val="single"/>
        </w:rPr>
        <w:t>B.Tech</w:t>
      </w:r>
      <w:proofErr w:type="spellEnd"/>
      <w:proofErr w:type="gramEnd"/>
      <w:r w:rsidRPr="00FD7470">
        <w:rPr>
          <w:rFonts w:asciiTheme="majorHAnsi" w:hAnsiTheme="majorHAnsi" w:cstheme="majorHAnsi"/>
          <w:b/>
          <w:bCs/>
          <w:i/>
          <w:sz w:val="28"/>
          <w:szCs w:val="28"/>
          <w:u w:val="single"/>
        </w:rPr>
        <w:t xml:space="preserve"> Course</w:t>
      </w:r>
    </w:p>
    <w:p w14:paraId="3F6E0236"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b/>
        </w:rPr>
        <w:br/>
        <w:t>By:</w:t>
      </w:r>
    </w:p>
    <w:p w14:paraId="7A57A2E9"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rPr>
        <w:t xml:space="preserve">1. </w:t>
      </w:r>
      <w:r>
        <w:rPr>
          <w:rFonts w:asciiTheme="majorHAnsi" w:hAnsiTheme="majorHAnsi" w:cstheme="majorHAnsi"/>
        </w:rPr>
        <w:t>G.S. Ramanujam</w:t>
      </w:r>
      <w:r w:rsidRPr="00FD7470">
        <w:rPr>
          <w:rFonts w:asciiTheme="majorHAnsi" w:hAnsiTheme="majorHAnsi" w:cstheme="majorHAnsi"/>
        </w:rPr>
        <w:t xml:space="preserve">- </w:t>
      </w:r>
      <w:r>
        <w:rPr>
          <w:rFonts w:asciiTheme="majorHAnsi" w:hAnsiTheme="majorHAnsi" w:cstheme="majorHAnsi"/>
        </w:rPr>
        <w:t>23ECB0A01</w:t>
      </w:r>
      <w:r w:rsidRPr="00FD7470">
        <w:rPr>
          <w:rFonts w:asciiTheme="majorHAnsi" w:hAnsiTheme="majorHAnsi" w:cstheme="majorHAnsi"/>
        </w:rPr>
        <w:br/>
        <w:t xml:space="preserve">2. </w:t>
      </w:r>
      <w:r>
        <w:rPr>
          <w:rFonts w:asciiTheme="majorHAnsi" w:hAnsiTheme="majorHAnsi" w:cstheme="majorHAnsi"/>
        </w:rPr>
        <w:t xml:space="preserve">B. Karthik </w:t>
      </w:r>
      <w:r w:rsidRPr="00FD7470">
        <w:rPr>
          <w:rFonts w:asciiTheme="majorHAnsi" w:hAnsiTheme="majorHAnsi" w:cstheme="majorHAnsi"/>
        </w:rPr>
        <w:t xml:space="preserve">- </w:t>
      </w:r>
      <w:r>
        <w:rPr>
          <w:rFonts w:asciiTheme="majorHAnsi" w:hAnsiTheme="majorHAnsi" w:cstheme="majorHAnsi"/>
        </w:rPr>
        <w:t>23ECB0A02</w:t>
      </w:r>
      <w:r w:rsidRPr="00FD7470">
        <w:rPr>
          <w:rFonts w:asciiTheme="majorHAnsi" w:hAnsiTheme="majorHAnsi" w:cstheme="majorHAnsi"/>
        </w:rPr>
        <w:br/>
        <w:t xml:space="preserve">3. </w:t>
      </w:r>
      <w:r>
        <w:rPr>
          <w:rFonts w:asciiTheme="majorHAnsi" w:hAnsiTheme="majorHAnsi" w:cstheme="majorHAnsi"/>
        </w:rPr>
        <w:t>N. Sasank</w:t>
      </w:r>
      <w:r w:rsidRPr="00FD7470">
        <w:rPr>
          <w:rFonts w:asciiTheme="majorHAnsi" w:hAnsiTheme="majorHAnsi" w:cstheme="majorHAnsi"/>
        </w:rPr>
        <w:t xml:space="preserve">- </w:t>
      </w:r>
      <w:r>
        <w:rPr>
          <w:rFonts w:asciiTheme="majorHAnsi" w:hAnsiTheme="majorHAnsi" w:cstheme="majorHAnsi"/>
        </w:rPr>
        <w:t>23ECB0A03</w:t>
      </w:r>
    </w:p>
    <w:p w14:paraId="0F11C7EC"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b/>
        </w:rPr>
        <w:br/>
        <w:t>Under the guidance of</w:t>
      </w:r>
    </w:p>
    <w:p w14:paraId="382F6534" w14:textId="77777777" w:rsidR="00EF01FF" w:rsidRPr="00FD7470" w:rsidRDefault="00EF01FF" w:rsidP="00EF01FF">
      <w:pPr>
        <w:jc w:val="center"/>
        <w:rPr>
          <w:rFonts w:asciiTheme="majorHAnsi" w:hAnsiTheme="majorHAnsi" w:cstheme="majorHAnsi"/>
        </w:rPr>
      </w:pPr>
      <w:r w:rsidRPr="00FD7470">
        <w:rPr>
          <w:rFonts w:asciiTheme="majorHAnsi" w:hAnsiTheme="majorHAnsi" w:cstheme="majorHAnsi"/>
        </w:rPr>
        <w:t xml:space="preserve">1. </w:t>
      </w:r>
      <w:r>
        <w:rPr>
          <w:rFonts w:asciiTheme="majorHAnsi" w:hAnsiTheme="majorHAnsi" w:cstheme="majorHAnsi"/>
        </w:rPr>
        <w:t>Dr. P. Prithvi</w:t>
      </w:r>
      <w:r w:rsidRPr="00FD7470">
        <w:rPr>
          <w:rFonts w:asciiTheme="majorHAnsi" w:hAnsiTheme="majorHAnsi" w:cstheme="majorHAnsi"/>
        </w:rPr>
        <w:br/>
        <w:t xml:space="preserve">2. </w:t>
      </w:r>
      <w:r>
        <w:rPr>
          <w:rFonts w:asciiTheme="majorHAnsi" w:hAnsiTheme="majorHAnsi" w:cstheme="majorHAnsi"/>
        </w:rPr>
        <w:t xml:space="preserve">Dr. </w:t>
      </w:r>
      <w:proofErr w:type="spellStart"/>
      <w:r>
        <w:rPr>
          <w:rFonts w:asciiTheme="majorHAnsi" w:hAnsiTheme="majorHAnsi" w:cstheme="majorHAnsi"/>
        </w:rPr>
        <w:t>Shuvam</w:t>
      </w:r>
      <w:proofErr w:type="spellEnd"/>
      <w:r>
        <w:rPr>
          <w:rFonts w:asciiTheme="majorHAnsi" w:hAnsiTheme="majorHAnsi" w:cstheme="majorHAnsi"/>
        </w:rPr>
        <w:t xml:space="preserve"> Pawar</w:t>
      </w:r>
    </w:p>
    <w:p w14:paraId="0D4A45C6" w14:textId="77777777" w:rsidR="00EF01FF" w:rsidRPr="00FD7470" w:rsidRDefault="00EF01FF" w:rsidP="00EF01FF">
      <w:pPr>
        <w:jc w:val="center"/>
        <w:rPr>
          <w:rFonts w:asciiTheme="majorHAnsi" w:hAnsiTheme="majorHAnsi" w:cstheme="majorHAnsi"/>
          <w:b/>
          <w:bCs/>
          <w:sz w:val="28"/>
          <w:szCs w:val="28"/>
        </w:rPr>
      </w:pPr>
      <w:r w:rsidRPr="00FD7470">
        <w:rPr>
          <w:rFonts w:asciiTheme="majorHAnsi" w:hAnsiTheme="majorHAnsi" w:cstheme="majorHAnsi"/>
          <w:u w:val="single"/>
        </w:rPr>
        <w:br/>
      </w:r>
      <w:r w:rsidRPr="00FD7470">
        <w:rPr>
          <w:rFonts w:asciiTheme="majorHAnsi" w:hAnsiTheme="majorHAnsi" w:cstheme="majorHAnsi"/>
          <w:b/>
          <w:bCs/>
          <w:sz w:val="28"/>
          <w:szCs w:val="28"/>
          <w:u w:val="single"/>
        </w:rPr>
        <w:t>Department of Electronics and Communication Engineering</w:t>
      </w:r>
    </w:p>
    <w:p w14:paraId="75637426" w14:textId="77777777" w:rsidR="00EF01FF" w:rsidRDefault="00EF01FF" w:rsidP="00EF01FF">
      <w:pPr>
        <w:jc w:val="center"/>
        <w:rPr>
          <w:rFonts w:asciiTheme="majorHAnsi" w:hAnsiTheme="majorHAnsi" w:cstheme="majorHAnsi"/>
          <w:b/>
          <w:bCs/>
          <w:sz w:val="28"/>
          <w:szCs w:val="28"/>
          <w:u w:val="single"/>
        </w:rPr>
      </w:pPr>
      <w:r w:rsidRPr="00FD7470">
        <w:rPr>
          <w:rFonts w:asciiTheme="majorHAnsi" w:hAnsiTheme="majorHAnsi" w:cstheme="majorHAnsi"/>
          <w:b/>
          <w:bCs/>
          <w:sz w:val="28"/>
          <w:szCs w:val="28"/>
          <w:u w:val="single"/>
        </w:rPr>
        <w:t>NITW</w:t>
      </w:r>
    </w:p>
    <w:p w14:paraId="036BD0FE" w14:textId="77777777" w:rsidR="00EF01FF" w:rsidRDefault="00EF01FF" w:rsidP="00EF01FF">
      <w:pPr>
        <w:jc w:val="center"/>
        <w:rPr>
          <w:rFonts w:asciiTheme="majorHAnsi" w:hAnsiTheme="majorHAnsi" w:cstheme="majorHAnsi"/>
          <w:b/>
          <w:bCs/>
          <w:sz w:val="28"/>
          <w:szCs w:val="28"/>
          <w:u w:val="single"/>
        </w:rPr>
      </w:pPr>
    </w:p>
    <w:p w14:paraId="5A3D4510" w14:textId="77777777" w:rsidR="00EF01FF" w:rsidRDefault="00EF01FF" w:rsidP="00EF01FF">
      <w:pPr>
        <w:jc w:val="center"/>
        <w:rPr>
          <w:rFonts w:asciiTheme="majorHAnsi" w:hAnsiTheme="majorHAnsi" w:cstheme="majorHAnsi"/>
          <w:b/>
          <w:bCs/>
          <w:sz w:val="28"/>
          <w:szCs w:val="28"/>
          <w:u w:val="single"/>
        </w:rPr>
      </w:pPr>
    </w:p>
    <w:p w14:paraId="7B8F57C4" w14:textId="77777777" w:rsidR="00EF01FF" w:rsidRPr="00A55DE2" w:rsidRDefault="00EF01FF" w:rsidP="00EF01FF">
      <w:pPr>
        <w:rPr>
          <w:rFonts w:asciiTheme="majorHAnsi" w:hAnsiTheme="majorHAnsi" w:cstheme="majorHAnsi"/>
          <w:sz w:val="28"/>
          <w:szCs w:val="28"/>
          <w:lang w:val="en-IN"/>
        </w:rPr>
      </w:pPr>
      <w:r w:rsidRPr="00A55DE2">
        <w:rPr>
          <w:rFonts w:asciiTheme="majorHAnsi" w:hAnsiTheme="majorHAnsi" w:cstheme="majorHAnsi"/>
          <w:sz w:val="28"/>
          <w:szCs w:val="28"/>
          <w:lang w:val="en-IN"/>
        </w:rPr>
        <w:lastRenderedPageBreak/>
        <w:t>Abstract: -</w:t>
      </w:r>
    </w:p>
    <w:p w14:paraId="4526FC0E" w14:textId="77777777" w:rsidR="00EF01FF" w:rsidRPr="00A55DE2" w:rsidRDefault="00EF01FF" w:rsidP="00EF01FF">
      <w:pPr>
        <w:rPr>
          <w:rFonts w:asciiTheme="majorHAnsi" w:hAnsiTheme="majorHAnsi" w:cstheme="majorHAnsi"/>
          <w:sz w:val="28"/>
          <w:szCs w:val="28"/>
          <w:lang w:val="en-IN"/>
        </w:rPr>
      </w:pPr>
      <w:r w:rsidRPr="00A55DE2">
        <w:rPr>
          <w:rFonts w:asciiTheme="majorHAnsi" w:hAnsiTheme="majorHAnsi" w:cstheme="majorHAnsi"/>
          <w:sz w:val="28"/>
          <w:szCs w:val="28"/>
          <w:lang w:val="en-IN"/>
        </w:rPr>
        <w:t xml:space="preserve">The early detection of brain cancer significantly influences treatment efficacy and patient survival rates. This project presents an innovative approach using Multi-Layer Perceptron (MLPs) to analyse MRI brain scans, effectively classifying them into categories with or without tumours. </w:t>
      </w:r>
    </w:p>
    <w:p w14:paraId="03A076B0" w14:textId="77777777" w:rsidR="00EF01FF" w:rsidRDefault="00EF01FF" w:rsidP="00EF01FF">
      <w:pPr>
        <w:rPr>
          <w:rFonts w:asciiTheme="majorHAnsi" w:hAnsiTheme="majorHAnsi" w:cstheme="majorHAnsi"/>
          <w:sz w:val="28"/>
          <w:szCs w:val="28"/>
        </w:rPr>
      </w:pPr>
      <w:r w:rsidRPr="00A55DE2">
        <w:rPr>
          <w:rFonts w:asciiTheme="majorHAnsi" w:hAnsiTheme="majorHAnsi" w:cstheme="majorHAnsi"/>
          <w:sz w:val="28"/>
          <w:szCs w:val="28"/>
          <w:lang w:val="en-IN"/>
        </w:rPr>
        <w:t>Developing such systems from low level components (I.e. on FPGA boards/Basic languages such as Verilog/VHDL/</w:t>
      </w:r>
      <w:proofErr w:type="spellStart"/>
      <w:r w:rsidRPr="00A55DE2">
        <w:rPr>
          <w:rFonts w:asciiTheme="majorHAnsi" w:hAnsiTheme="majorHAnsi" w:cstheme="majorHAnsi"/>
          <w:sz w:val="28"/>
          <w:szCs w:val="28"/>
          <w:lang w:val="en-IN"/>
        </w:rPr>
        <w:t>SystemVerilog</w:t>
      </w:r>
      <w:proofErr w:type="spellEnd"/>
      <w:r w:rsidRPr="00A55DE2">
        <w:rPr>
          <w:rFonts w:asciiTheme="majorHAnsi" w:hAnsiTheme="majorHAnsi" w:cstheme="majorHAnsi"/>
          <w:sz w:val="28"/>
          <w:szCs w:val="28"/>
          <w:lang w:val="en-IN"/>
        </w:rPr>
        <w:t>) helps increase the speed and decreases computation power required as well as decrease the power consumption</w:t>
      </w:r>
    </w:p>
    <w:p w14:paraId="3DF5E9FF"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Contents: -</w:t>
      </w:r>
    </w:p>
    <w:p w14:paraId="1E1EADFC" w14:textId="77777777" w:rsidR="00EF01FF" w:rsidRPr="00A55DE2" w:rsidRDefault="00EF01FF" w:rsidP="00EF01FF">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tables: -</w:t>
      </w:r>
    </w:p>
    <w:p w14:paraId="1A0567ED"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None</w:t>
      </w:r>
    </w:p>
    <w:p w14:paraId="5C70BE98" w14:textId="77777777" w:rsidR="00EF01FF" w:rsidRPr="00A55DE2" w:rsidRDefault="00EF01FF" w:rsidP="00EF01FF">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figures: -</w:t>
      </w:r>
    </w:p>
    <w:p w14:paraId="6C4CC2B4" w14:textId="77777777" w:rsidR="00EF01FF" w:rsidRPr="00A55DE2" w:rsidRDefault="00EF01FF" w:rsidP="00EF01FF">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Fig1.Multi-Layer Perceptron – Page 3</w:t>
      </w:r>
    </w:p>
    <w:p w14:paraId="57D66C66" w14:textId="77777777" w:rsidR="00EF01FF" w:rsidRPr="00A55DE2" w:rsidRDefault="00EF01FF" w:rsidP="00EF01FF">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Fig2.Relu function – Page 4</w:t>
      </w:r>
    </w:p>
    <w:p w14:paraId="58096C61" w14:textId="77777777" w:rsidR="00EF01FF" w:rsidRPr="00A55DE2" w:rsidRDefault="00EF01FF" w:rsidP="00EF01FF">
      <w:pPr>
        <w:numPr>
          <w:ilvl w:val="0"/>
          <w:numId w:val="21"/>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 – Page 4</w:t>
      </w:r>
    </w:p>
    <w:p w14:paraId="7C8FB195" w14:textId="77777777" w:rsidR="00EF01FF" w:rsidRPr="00A55DE2" w:rsidRDefault="00EF01FF" w:rsidP="00EF01FF">
      <w:pPr>
        <w:numPr>
          <w:ilvl w:val="0"/>
          <w:numId w:val="16"/>
        </w:numPr>
        <w:spacing w:after="160" w:line="259" w:lineRule="auto"/>
        <w:contextualSpacing/>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List of abbreviations: -</w:t>
      </w:r>
    </w:p>
    <w:p w14:paraId="2F9C93FF"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MLP -&gt; multi-layer perceptron </w:t>
      </w:r>
    </w:p>
    <w:p w14:paraId="24E662A6"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SV -&gt; </w:t>
      </w:r>
      <w:proofErr w:type="spellStart"/>
      <w:r w:rsidRPr="00A55DE2">
        <w:rPr>
          <w:rFonts w:ascii="Calibri" w:eastAsia="Calibri" w:hAnsi="Calibri" w:cs="Times New Roman"/>
          <w:kern w:val="2"/>
          <w:sz w:val="24"/>
          <w:szCs w:val="24"/>
          <w:lang w:val="en-IN"/>
          <w14:ligatures w14:val="standardContextual"/>
        </w:rPr>
        <w:t>SystemVerilog</w:t>
      </w:r>
      <w:proofErr w:type="spellEnd"/>
    </w:p>
    <w:p w14:paraId="356338F2"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FPGA -&gt; Field Programmable Gate Array </w:t>
      </w:r>
    </w:p>
    <w:p w14:paraId="3A8C700F"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HDL -&gt; Hardware Description Language</w:t>
      </w:r>
    </w:p>
    <w:p w14:paraId="38B3C89D"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VHDL -&gt;Very High-Speed Integrated Circuit Hardware Description Language</w:t>
      </w:r>
    </w:p>
    <w:p w14:paraId="64240EB7"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565580F5"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29412839"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43B0D7CB"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72534C5A"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00A50F16"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5740722B"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Introduction: -</w:t>
      </w:r>
    </w:p>
    <w:p w14:paraId="5E68B7C8"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Deep learning has changed the recent era and is being used in various different fields for various types of applications (whether it be medical, research, scientific, etc etc)</w:t>
      </w:r>
    </w:p>
    <w:p w14:paraId="725F68FE"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This project focuses on developing a multi-layer perceptron neural network on hardware.</w:t>
      </w:r>
    </w:p>
    <w:p w14:paraId="514BC358"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Building machine learning algorithms from scratch helps improve the computation efficiency and decrease power consumption.</w:t>
      </w:r>
    </w:p>
    <w:p w14:paraId="6291F689"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Problem Statement: -</w:t>
      </w:r>
    </w:p>
    <w:p w14:paraId="14ABD15F"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To develop a multi-layer perceptron in </w:t>
      </w:r>
      <w:proofErr w:type="spellStart"/>
      <w:r w:rsidRPr="00A55DE2">
        <w:rPr>
          <w:rFonts w:ascii="Calibri" w:eastAsia="Calibri" w:hAnsi="Calibri" w:cs="Times New Roman"/>
          <w:kern w:val="2"/>
          <w:sz w:val="24"/>
          <w:szCs w:val="24"/>
          <w:lang w:val="en-IN"/>
          <w14:ligatures w14:val="standardContextual"/>
        </w:rPr>
        <w:t>systemVerilog</w:t>
      </w:r>
      <w:proofErr w:type="spellEnd"/>
      <w:r w:rsidRPr="00A55DE2">
        <w:rPr>
          <w:rFonts w:ascii="Calibri" w:eastAsia="Calibri" w:hAnsi="Calibri" w:cs="Times New Roman"/>
          <w:kern w:val="2"/>
          <w:sz w:val="24"/>
          <w:szCs w:val="24"/>
          <w:lang w:val="en-IN"/>
          <w14:ligatures w14:val="standardContextual"/>
        </w:rPr>
        <w:t xml:space="preserve"> with a focus on medical applications</w:t>
      </w:r>
    </w:p>
    <w:p w14:paraId="1E8BD6B2" w14:textId="77777777" w:rsidR="00EF01FF" w:rsidRPr="00A55DE2" w:rsidRDefault="00EF01FF" w:rsidP="00EF01FF">
      <w:p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(Detection of brain tumours from MRI images)</w:t>
      </w:r>
    </w:p>
    <w:p w14:paraId="75B83271"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Motivation: -</w:t>
      </w:r>
    </w:p>
    <w:p w14:paraId="367419B4" w14:textId="77777777" w:rsidR="00EF01FF" w:rsidRPr="00C615B5" w:rsidRDefault="00EF01FF" w:rsidP="00EF01FF">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Training doctors is a costly process, with estimates suggesting it can take upwards of </w:t>
      </w:r>
    </w:p>
    <w:p w14:paraId="1F0AE396" w14:textId="77777777" w:rsidR="00EF01FF" w:rsidRPr="00C615B5" w:rsidRDefault="00EF01FF" w:rsidP="00EF01FF">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b/>
          <w:bCs/>
          <w:kern w:val="2"/>
          <w:sz w:val="24"/>
          <w:szCs w:val="24"/>
          <w14:ligatures w14:val="standardContextual"/>
        </w:rPr>
        <w:t>1.1M$</w:t>
      </w:r>
      <w:r w:rsidRPr="00C615B5">
        <w:rPr>
          <w:rFonts w:ascii="Calibri" w:eastAsia="Calibri" w:hAnsi="Calibri" w:cs="Times New Roman"/>
          <w:kern w:val="2"/>
          <w:sz w:val="24"/>
          <w:szCs w:val="24"/>
          <w14:ligatures w14:val="standardContextual"/>
        </w:rPr>
        <w:t>(in USA) to fully train a single doctor over several years. At the same time, India faces a shortage of over 600,000 doctors and more than 2 million nurses, according to recent healthcare statistics. The lack of medical facilities in rural and underserved areas further compounds this issue, leading to increased patient loads and delayed diagnoses for critical conditions like brain tumors.</w:t>
      </w:r>
    </w:p>
    <w:p w14:paraId="7FC9B91F" w14:textId="77777777" w:rsidR="00EF01FF" w:rsidRPr="00C615B5" w:rsidRDefault="00EF01FF" w:rsidP="00EF01FF">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system aims to address these challenges by providing an automated solution for detecting brain tumors from MRI images, potentially reducing diagnosis time by a substantial margin and making quality healthcare more accessible. Implementing this project using a hardware language like </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xml:space="preserve"> enhances processing speed and reduces computational power requirements. FPGA-based solutions, in particular, can operate several times faster than traditional CPU-based solutions for image processing tasks while consuming significantly less power.</w:t>
      </w:r>
    </w:p>
    <w:p w14:paraId="78CFCCF9" w14:textId="77777777" w:rsidR="00EF01FF" w:rsidRPr="00C615B5" w:rsidRDefault="00EF01FF" w:rsidP="00EF01FF">
      <w:pPr>
        <w:spacing w:after="160" w:line="259" w:lineRule="auto"/>
        <w:rPr>
          <w:rFonts w:ascii="Calibri" w:eastAsia="Calibri" w:hAnsi="Calibri" w:cs="Times New Roman"/>
          <w:kern w:val="2"/>
          <w:sz w:val="24"/>
          <w:szCs w:val="24"/>
          <w:lang w:val="en-IN"/>
          <w14:ligatures w14:val="standardContextual"/>
        </w:rPr>
      </w:pPr>
      <w:r w:rsidRPr="00C615B5">
        <w:rPr>
          <w:rFonts w:ascii="Calibri" w:eastAsia="Calibri" w:hAnsi="Calibri" w:cs="Times New Roman"/>
          <w:kern w:val="2"/>
          <w:sz w:val="24"/>
          <w:szCs w:val="24"/>
          <w14:ligatures w14:val="standardContextual"/>
        </w:rPr>
        <w:t xml:space="preserve">This efficiency leads to significant cost savings, as these systems may operate at a fraction of the expense of traditional diagnostic </w:t>
      </w:r>
      <w:proofErr w:type="spellStart"/>
      <w:proofErr w:type="gramStart"/>
      <w:r w:rsidRPr="00C615B5">
        <w:rPr>
          <w:rFonts w:ascii="Calibri" w:eastAsia="Calibri" w:hAnsi="Calibri" w:cs="Times New Roman"/>
          <w:kern w:val="2"/>
          <w:sz w:val="24"/>
          <w:szCs w:val="24"/>
          <w14:ligatures w14:val="standardContextual"/>
        </w:rPr>
        <w:t>equipment.Developing</w:t>
      </w:r>
      <w:proofErr w:type="spellEnd"/>
      <w:proofErr w:type="gramEnd"/>
      <w:r w:rsidRPr="00C615B5">
        <w:rPr>
          <w:rFonts w:ascii="Calibri" w:eastAsia="Calibri" w:hAnsi="Calibri" w:cs="Times New Roman"/>
          <w:kern w:val="2"/>
          <w:sz w:val="24"/>
          <w:szCs w:val="24"/>
          <w14:ligatures w14:val="standardContextual"/>
        </w:rPr>
        <w:t xml:space="preserve"> such systems from low level components (I.e. on FPGA boards/Basic languages such as Verilog/VHDL/</w:t>
      </w:r>
      <w:proofErr w:type="spellStart"/>
      <w:r w:rsidRPr="00C615B5">
        <w:rPr>
          <w:rFonts w:ascii="Calibri" w:eastAsia="Calibri" w:hAnsi="Calibri" w:cs="Times New Roman"/>
          <w:kern w:val="2"/>
          <w:sz w:val="24"/>
          <w:szCs w:val="24"/>
          <w14:ligatures w14:val="standardContextual"/>
        </w:rPr>
        <w:t>SystemVerilog</w:t>
      </w:r>
      <w:proofErr w:type="spellEnd"/>
      <w:r w:rsidRPr="00C615B5">
        <w:rPr>
          <w:rFonts w:ascii="Calibri" w:eastAsia="Calibri" w:hAnsi="Calibri" w:cs="Times New Roman"/>
          <w:kern w:val="2"/>
          <w:sz w:val="24"/>
          <w:szCs w:val="24"/>
          <w14:ligatures w14:val="standardContextual"/>
        </w:rPr>
        <w:t>) helps increase the speed and decreases computation power required as well as decrease the power consumption</w:t>
      </w:r>
    </w:p>
    <w:p w14:paraId="56F77041"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6D9A5AEE"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559F5D30"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Novelty: -</w:t>
      </w:r>
    </w:p>
    <w:p w14:paraId="5DC6D6AC" w14:textId="77777777" w:rsidR="00EF01FF" w:rsidRPr="00A55DE2" w:rsidRDefault="00EF01FF" w:rsidP="00EF01FF">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Low power and low computation implementation unlike traditional implementations.</w:t>
      </w:r>
    </w:p>
    <w:p w14:paraId="30267554" w14:textId="77777777" w:rsidR="00EF01FF" w:rsidRPr="00A55DE2" w:rsidRDefault="00EF01FF" w:rsidP="00EF01FF">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Requires much less power and computation power due to implementation on FPGA/Basic electronic languages </w:t>
      </w:r>
    </w:p>
    <w:p w14:paraId="4E6FE01F" w14:textId="77777777" w:rsidR="00EF01FF" w:rsidRPr="00A55DE2" w:rsidRDefault="00EF01FF" w:rsidP="00EF01FF">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junior doctors with training</w:t>
      </w:r>
    </w:p>
    <w:p w14:paraId="34F5DF7A" w14:textId="77777777" w:rsidR="00EF01FF" w:rsidRPr="00A55DE2" w:rsidRDefault="00EF01FF" w:rsidP="00EF01FF">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Can help give doctors a second opinion during judgement</w:t>
      </w:r>
    </w:p>
    <w:p w14:paraId="578B1978" w14:textId="77777777" w:rsidR="00EF01FF" w:rsidRPr="007D0F48" w:rsidRDefault="00EF01FF" w:rsidP="00EF01FF">
      <w:pPr>
        <w:numPr>
          <w:ilvl w:val="0"/>
          <w:numId w:val="17"/>
        </w:numPr>
        <w:spacing w:after="160" w:line="259" w:lineRule="auto"/>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More accurate than traditional methods such as histogram generation etc.</w:t>
      </w:r>
    </w:p>
    <w:p w14:paraId="0E5CFBBF"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t>Objectives: -</w:t>
      </w:r>
    </w:p>
    <w:p w14:paraId="20327820" w14:textId="77777777" w:rsidR="00EF01FF" w:rsidRPr="00A55DE2" w:rsidRDefault="00EF01FF" w:rsidP="00EF01FF">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To design and implement a low power, low computation required multi-layer perceptron with other extra features for the specific problem statement.</w:t>
      </w:r>
    </w:p>
    <w:p w14:paraId="4B371DC5" w14:textId="77777777" w:rsidR="00EF01FF" w:rsidRPr="00A55DE2" w:rsidRDefault="00EF01FF" w:rsidP="00EF01FF">
      <w:pPr>
        <w:numPr>
          <w:ilvl w:val="0"/>
          <w:numId w:val="18"/>
        </w:numPr>
        <w:spacing w:after="160" w:line="259" w:lineRule="auto"/>
        <w:contextualSpacing/>
        <w:rPr>
          <w:rFonts w:ascii="Calibri" w:eastAsia="Calibri" w:hAnsi="Calibri" w:cs="Times New Roman"/>
          <w:kern w:val="2"/>
          <w:lang w:val="en-IN"/>
          <w14:ligatures w14:val="standardContextual"/>
        </w:rPr>
      </w:pPr>
      <w:r w:rsidRPr="00A55DE2">
        <w:rPr>
          <w:rFonts w:ascii="Calibri" w:eastAsia="Calibri" w:hAnsi="Calibri" w:cs="Times New Roman"/>
          <w:kern w:val="2"/>
          <w:sz w:val="24"/>
          <w:szCs w:val="24"/>
          <w:lang w:val="en-IN"/>
          <w14:ligatures w14:val="standardContextual"/>
        </w:rPr>
        <w:t xml:space="preserve">To get a highly accurate implementation which can aid medical industry in various ways (Such as the ones mentioned before (i.e. helping junior doctors, getting second opinion etc)) </w:t>
      </w:r>
    </w:p>
    <w:p w14:paraId="1C7DE69C"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2504B28F"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4042E128"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60C480C3"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6D8CB2BF"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49B23788"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550936D8"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5D89DF86"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0D50F678"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760C0473"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4613AC15"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7BBD88A7"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Theory: -</w:t>
      </w:r>
    </w:p>
    <w:p w14:paraId="31306581" w14:textId="77777777" w:rsidR="00EF01FF" w:rsidRPr="00A55DE2" w:rsidRDefault="00EF01FF" w:rsidP="00EF01FF">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Multi-Layer perceptron</w:t>
      </w:r>
      <w:r w:rsidRPr="00A55DE2">
        <w:rPr>
          <w:rFonts w:ascii="Calibri" w:eastAsia="Calibri" w:hAnsi="Calibri" w:cs="Times New Roman"/>
          <w:kern w:val="2"/>
          <w:sz w:val="24"/>
          <w:szCs w:val="24"/>
          <w:lang w:val="en-IN"/>
          <w14:ligatures w14:val="standardContextual"/>
        </w:rPr>
        <w:t>: -</w:t>
      </w:r>
    </w:p>
    <w:p w14:paraId="28B2E300"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Multi-layer perceptrons are feed forward neural networks containing generally 3 or more layers. </w:t>
      </w:r>
    </w:p>
    <w:p w14:paraId="71BB485F"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They are fully connected in nature (i.e. each node in previous layer is connected to every other node in the next later)</w:t>
      </w:r>
    </w:p>
    <w:p w14:paraId="38D44864"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Each node in multi-layer perceptron contains a value that is obtained as a summation of the activation of the nodes in the previous layer multiplied with a certain value.</w:t>
      </w:r>
    </w:p>
    <w:p w14:paraId="42EA031D"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Multi-layer perceptrons are the most popular type of networks used in deep learning.</w:t>
      </w:r>
    </w:p>
    <w:p w14:paraId="268640C2"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Generally, non-linear functions are used in multi-layer perceptrons.</w:t>
      </w:r>
    </w:p>
    <w:p w14:paraId="076F286C" w14:textId="77777777" w:rsidR="00EF01FF" w:rsidRPr="00A55DE2" w:rsidRDefault="00EF01FF" w:rsidP="00EF01FF">
      <w:pPr>
        <w:spacing w:after="160" w:line="259" w:lineRule="auto"/>
        <w:ind w:left="720"/>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5408" behindDoc="0" locked="0" layoutInCell="1" allowOverlap="1" wp14:anchorId="627C8E5F" wp14:editId="5F6EB7DA">
            <wp:simplePos x="0" y="0"/>
            <wp:positionH relativeFrom="margin">
              <wp:align>center</wp:align>
            </wp:positionH>
            <wp:positionV relativeFrom="paragraph">
              <wp:posOffset>408305</wp:posOffset>
            </wp:positionV>
            <wp:extent cx="2922728" cy="2606040"/>
            <wp:effectExtent l="0" t="0" r="0" b="3810"/>
            <wp:wrapTopAndBottom/>
            <wp:docPr id="822585808" name="Picture 1" descr="Multilayer Perceptrons in Machine Learning: A Comprehensive Guide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Perceptrons in Machine Learning: A Comprehensive Guide | DataC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28" cy="2606040"/>
                    </a:xfrm>
                    <a:prstGeom prst="rect">
                      <a:avLst/>
                    </a:prstGeom>
                    <a:noFill/>
                    <a:ln>
                      <a:noFill/>
                    </a:ln>
                  </pic:spPr>
                </pic:pic>
              </a:graphicData>
            </a:graphic>
          </wp:anchor>
        </w:drawing>
      </w:r>
      <w:r w:rsidRPr="00A55DE2">
        <w:rPr>
          <w:rFonts w:ascii="Calibri" w:eastAsia="Calibri" w:hAnsi="Calibri" w:cs="Times New Roman"/>
          <w:kern w:val="2"/>
          <w:sz w:val="24"/>
          <w:szCs w:val="24"/>
          <w:lang w:val="en-IN"/>
          <w14:ligatures w14:val="standardContextual"/>
        </w:rPr>
        <w:t>Multi-layer perceptrons can be trained mathematically via back propagation.</w:t>
      </w:r>
    </w:p>
    <w:p w14:paraId="4E6E77D2" w14:textId="77777777" w:rsidR="00EF01FF" w:rsidRPr="00A55DE2"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Fig1.</w:t>
      </w:r>
      <w:proofErr w:type="gramStart"/>
      <w:r w:rsidRPr="00A55DE2">
        <w:rPr>
          <w:rFonts w:ascii="Calibri" w:eastAsia="Calibri" w:hAnsi="Calibri" w:cs="Times New Roman"/>
          <w:kern w:val="2"/>
          <w:sz w:val="24"/>
          <w:szCs w:val="24"/>
          <w:lang w:val="en-IN"/>
          <w14:ligatures w14:val="standardContextual"/>
        </w:rPr>
        <w:t>Multi-Layer</w:t>
      </w:r>
      <w:proofErr w:type="gramEnd"/>
      <w:r w:rsidRPr="00A55DE2">
        <w:rPr>
          <w:rFonts w:ascii="Calibri" w:eastAsia="Calibri" w:hAnsi="Calibri" w:cs="Times New Roman"/>
          <w:kern w:val="2"/>
          <w:sz w:val="24"/>
          <w:szCs w:val="24"/>
          <w:lang w:val="en-IN"/>
          <w14:ligatures w14:val="standardContextual"/>
        </w:rPr>
        <w:t xml:space="preserve"> perceptron</w:t>
      </w:r>
    </w:p>
    <w:p w14:paraId="7EF7A327" w14:textId="77777777" w:rsidR="00EF01FF"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w:t>
      </w:r>
      <w:proofErr w:type="spellStart"/>
      <w:r w:rsidRPr="00A55DE2">
        <w:rPr>
          <w:rFonts w:ascii="Calibri" w:eastAsia="Calibri" w:hAnsi="Calibri" w:cs="Times New Roman"/>
          <w:kern w:val="2"/>
          <w:sz w:val="24"/>
          <w:szCs w:val="24"/>
          <w:lang w:val="en-IN"/>
          <w14:ligatures w14:val="standardContextual"/>
        </w:rPr>
        <w:t>DataCamp</w:t>
      </w:r>
      <w:proofErr w:type="spellEnd"/>
    </w:p>
    <w:p w14:paraId="7D3B16A3" w14:textId="77777777" w:rsidR="00EF01FF"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p>
    <w:p w14:paraId="5EE054A3" w14:textId="77777777" w:rsidR="00EF01FF"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p>
    <w:p w14:paraId="5F1BE0EE" w14:textId="77777777" w:rsidR="00EF01FF"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p>
    <w:p w14:paraId="4B9103FF" w14:textId="77777777" w:rsidR="00EF01FF"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p>
    <w:p w14:paraId="155318F1" w14:textId="77777777" w:rsidR="00EF01FF" w:rsidRPr="00A55DE2"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p>
    <w:p w14:paraId="2FF09E15" w14:textId="77777777" w:rsidR="00EF01FF" w:rsidRPr="00A55DE2" w:rsidRDefault="00EF01FF" w:rsidP="00EF01FF">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Activation functions</w:t>
      </w:r>
      <w:r w:rsidRPr="00A55DE2">
        <w:rPr>
          <w:rFonts w:ascii="Calibri" w:eastAsia="Calibri" w:hAnsi="Calibri" w:cs="Times New Roman"/>
          <w:kern w:val="2"/>
          <w:sz w:val="24"/>
          <w:szCs w:val="24"/>
          <w:lang w:val="en-IN"/>
          <w14:ligatures w14:val="standardContextual"/>
        </w:rPr>
        <w:t>: -</w:t>
      </w:r>
    </w:p>
    <w:p w14:paraId="3CED5EE0"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An activation function is a function in a neural network that calculates the outputs based on the input. </w:t>
      </w:r>
      <w:r w:rsidRPr="00A55DE2">
        <w:rPr>
          <w:rFonts w:ascii="Calibri" w:eastAsia="Calibri" w:hAnsi="Calibri" w:cs="Times New Roman"/>
          <w:kern w:val="2"/>
          <w:sz w:val="24"/>
          <w:szCs w:val="24"/>
          <w:lang w:val="en-IN"/>
          <w14:ligatures w14:val="standardContextual"/>
        </w:rPr>
        <w:br/>
        <w:t xml:space="preserve">Generally, </w:t>
      </w:r>
      <w:proofErr w:type="spellStart"/>
      <w:r w:rsidRPr="00A55DE2">
        <w:rPr>
          <w:rFonts w:ascii="Calibri" w:eastAsia="Calibri" w:hAnsi="Calibri" w:cs="Times New Roman"/>
          <w:kern w:val="2"/>
          <w:sz w:val="24"/>
          <w:szCs w:val="24"/>
          <w:lang w:val="en-IN"/>
          <w14:ligatures w14:val="standardContextual"/>
        </w:rPr>
        <w:t>ReLU</w:t>
      </w:r>
      <w:proofErr w:type="spellEnd"/>
      <w:r w:rsidRPr="00A55DE2">
        <w:rPr>
          <w:rFonts w:ascii="Calibri" w:eastAsia="Calibri" w:hAnsi="Calibri" w:cs="Times New Roman"/>
          <w:kern w:val="2"/>
          <w:sz w:val="24"/>
          <w:szCs w:val="24"/>
          <w:lang w:val="en-IN"/>
          <w14:ligatures w14:val="standardContextual"/>
        </w:rPr>
        <w:t xml:space="preserve"> is used as the activation function for MLPs.</w:t>
      </w:r>
    </w:p>
    <w:p w14:paraId="795D89A5" w14:textId="77777777" w:rsidR="00EF01FF" w:rsidRPr="00A55DE2" w:rsidRDefault="00EF01FF" w:rsidP="00EF01FF">
      <w:pPr>
        <w:spacing w:after="160" w:line="259" w:lineRule="auto"/>
        <w:ind w:left="3600" w:firstLine="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6432" behindDoc="0" locked="0" layoutInCell="1" allowOverlap="1" wp14:anchorId="3590068E" wp14:editId="71583FB0">
            <wp:simplePos x="0" y="0"/>
            <wp:positionH relativeFrom="margin">
              <wp:align>center</wp:align>
            </wp:positionH>
            <wp:positionV relativeFrom="paragraph">
              <wp:posOffset>0</wp:posOffset>
            </wp:positionV>
            <wp:extent cx="3794760" cy="2846070"/>
            <wp:effectExtent l="0" t="0" r="0" b="0"/>
            <wp:wrapTopAndBottom/>
            <wp:docPr id="1571577706" name="Picture 4" descr="A Gentle Introduction to the Rectified Linear Unit (ReLU)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entle Introduction to the Rectified Linear Unit (ReLU) -  MachineLearningMastery.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Fig2.ReLU function</w:t>
      </w:r>
    </w:p>
    <w:p w14:paraId="147669B8"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Machine learning Mastery)</w:t>
      </w:r>
    </w:p>
    <w:p w14:paraId="1DC2652E"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45B04511"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16566F3A"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CF5B394"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48F6EE63"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44241997"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37F69697"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9FBE571"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1F9DD793"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563ECBC"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657DA2F7"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1FE1C030"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3296BED7"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C2409EE"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6D9DE8C4"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DF7AA53"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014E2D90" w14:textId="77777777" w:rsidR="00EF01FF"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2F36A702" w14:textId="77777777" w:rsidR="00EF01FF" w:rsidRPr="00A55DE2" w:rsidRDefault="00EF01FF" w:rsidP="00EF01FF">
      <w:pPr>
        <w:spacing w:after="160" w:line="259" w:lineRule="auto"/>
        <w:ind w:left="720"/>
        <w:contextualSpacing/>
        <w:jc w:val="center"/>
        <w:rPr>
          <w:rFonts w:ascii="Calibri" w:eastAsia="Calibri" w:hAnsi="Calibri" w:cs="Times New Roman"/>
          <w:kern w:val="2"/>
          <w:sz w:val="24"/>
          <w:szCs w:val="24"/>
          <w:lang w:val="en-IN"/>
          <w14:ligatures w14:val="standardContextual"/>
        </w:rPr>
      </w:pPr>
    </w:p>
    <w:p w14:paraId="5EB1CC52" w14:textId="77777777" w:rsidR="00EF01FF"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p>
    <w:p w14:paraId="65F84DE6"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p>
    <w:p w14:paraId="01D16C7D" w14:textId="77777777" w:rsidR="00EF01FF" w:rsidRPr="00A55DE2" w:rsidRDefault="00EF01FF" w:rsidP="00EF01FF">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lastRenderedPageBreak/>
        <w:t>Feature map generation</w:t>
      </w:r>
      <w:r w:rsidRPr="00A55DE2">
        <w:rPr>
          <w:rFonts w:ascii="Calibri" w:eastAsia="Calibri" w:hAnsi="Calibri" w:cs="Times New Roman"/>
          <w:kern w:val="2"/>
          <w:sz w:val="24"/>
          <w:szCs w:val="24"/>
          <w:lang w:val="en-IN"/>
          <w14:ligatures w14:val="standardContextual"/>
        </w:rPr>
        <w:t>: -</w:t>
      </w:r>
    </w:p>
    <w:p w14:paraId="5A3BBB85"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 (also called activation map) is the output array of images generated when an array of kernels/filters is passed over the original image.</w:t>
      </w:r>
    </w:p>
    <w:p w14:paraId="4095BB6E" w14:textId="77777777" w:rsidR="00EF01FF"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Feature maps help highlight various elements of the image such as edges, diagonals, lights and shadows, certain shapes etc.</w:t>
      </w:r>
      <w:r w:rsidRPr="00A55DE2">
        <w:rPr>
          <w:rFonts w:ascii="Calibri" w:eastAsia="Calibri" w:hAnsi="Calibri" w:cs="Times New Roman"/>
          <w:kern w:val="2"/>
          <w:sz w:val="24"/>
          <w:szCs w:val="24"/>
          <w:lang w:val="en-IN"/>
          <w14:ligatures w14:val="standardContextual"/>
        </w:rPr>
        <w:br/>
        <w:t>In our application, ideally, the generated kernels for the feature map will be able to determine the shape of various types of brain tumours.</w:t>
      </w:r>
    </w:p>
    <w:p w14:paraId="4B443AD6" w14:textId="77777777" w:rsidR="00EF01FF"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p>
    <w:p w14:paraId="1391EF59" w14:textId="77777777" w:rsidR="00EF01FF"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p>
    <w:p w14:paraId="6097E75F"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p>
    <w:p w14:paraId="3E9410A3" w14:textId="77777777" w:rsidR="00EF01FF" w:rsidRPr="00A55DE2" w:rsidRDefault="00EF01FF" w:rsidP="00EF01FF">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b/>
          <w:bCs/>
          <w:kern w:val="2"/>
          <w:sz w:val="24"/>
          <w:szCs w:val="24"/>
          <w:lang w:val="en-IN"/>
          <w14:ligatures w14:val="standardContextual"/>
        </w:rPr>
        <w:t>Nearest neighbour interpolation</w:t>
      </w:r>
      <w:r w:rsidRPr="00A55DE2">
        <w:rPr>
          <w:rFonts w:ascii="Calibri" w:eastAsia="Calibri" w:hAnsi="Calibri" w:cs="Times New Roman"/>
          <w:kern w:val="2"/>
          <w:sz w:val="24"/>
          <w:szCs w:val="24"/>
          <w:lang w:val="en-IN"/>
          <w14:ligatures w14:val="standardContextual"/>
        </w:rPr>
        <w:t>: -</w:t>
      </w:r>
    </w:p>
    <w:p w14:paraId="514F10FC" w14:textId="77777777" w:rsidR="00EF01FF" w:rsidRPr="00A55DE2" w:rsidRDefault="00EF01FF" w:rsidP="00EF01FF">
      <w:pPr>
        <w:spacing w:after="160" w:line="259" w:lineRule="auto"/>
        <w:ind w:left="720"/>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noProof/>
          <w:kern w:val="2"/>
          <w:lang w:val="en-IN"/>
          <w14:ligatures w14:val="standardContextual"/>
        </w:rPr>
        <w:drawing>
          <wp:anchor distT="0" distB="0" distL="114300" distR="114300" simplePos="0" relativeHeight="251667456" behindDoc="0" locked="0" layoutInCell="1" allowOverlap="1" wp14:anchorId="6190356D" wp14:editId="745E856A">
            <wp:simplePos x="0" y="0"/>
            <wp:positionH relativeFrom="margin">
              <wp:posOffset>1165860</wp:posOffset>
            </wp:positionH>
            <wp:positionV relativeFrom="paragraph">
              <wp:posOffset>638810</wp:posOffset>
            </wp:positionV>
            <wp:extent cx="3649980" cy="1640840"/>
            <wp:effectExtent l="0" t="0" r="7620" b="0"/>
            <wp:wrapTopAndBottom/>
            <wp:docPr id="77718769" name="Picture 5" descr="The nearest-neighbor interpolation for Up-samp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nearest-neighbor interpolation for Up-sampl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DE2">
        <w:rPr>
          <w:rFonts w:ascii="Calibri" w:eastAsia="Calibri" w:hAnsi="Calibri" w:cs="Times New Roman"/>
          <w:kern w:val="2"/>
          <w:sz w:val="24"/>
          <w:szCs w:val="24"/>
          <w:lang w:val="en-IN"/>
          <w14:ligatures w14:val="standardContextual"/>
        </w:rPr>
        <w:t>To put simply, Nearest neighbour interpolation is an image resize technique. It works by finding the position of the nearest neighbouring pixel and setting the intensity value of the image to be scaled to that value.</w:t>
      </w:r>
    </w:p>
    <w:p w14:paraId="614B703B" w14:textId="77777777" w:rsidR="00EF01FF" w:rsidRPr="00A55DE2"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Fig3.Nearest neighbour interpolation</w:t>
      </w:r>
    </w:p>
    <w:p w14:paraId="261D7BB9" w14:textId="77777777" w:rsidR="00EF01FF" w:rsidRPr="00A55DE2" w:rsidRDefault="00EF01FF" w:rsidP="00EF01FF">
      <w:pPr>
        <w:spacing w:after="160" w:line="259" w:lineRule="auto"/>
        <w:ind w:left="720"/>
        <w:jc w:val="center"/>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(Source: - ResearchGate)</w:t>
      </w:r>
    </w:p>
    <w:p w14:paraId="54203E73"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74089E3C"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09AB698C"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0FFCDC2E"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72978CA7"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3AFBC87F"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68478447"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1AAA9753" w14:textId="77777777" w:rsidR="00EF01FF" w:rsidRDefault="00EF01FF" w:rsidP="00EF01FF">
      <w:pPr>
        <w:spacing w:after="160" w:line="259" w:lineRule="auto"/>
        <w:rPr>
          <w:rFonts w:ascii="Calibri" w:eastAsia="Calibri" w:hAnsi="Calibri" w:cs="Times New Roman"/>
          <w:kern w:val="2"/>
          <w:sz w:val="36"/>
          <w:szCs w:val="36"/>
          <w:lang w:val="en-IN"/>
          <w14:ligatures w14:val="standardContextual"/>
        </w:rPr>
      </w:pPr>
    </w:p>
    <w:p w14:paraId="1D7C047A" w14:textId="77777777" w:rsidR="00EF01FF" w:rsidRPr="00A55DE2" w:rsidRDefault="00EF01FF" w:rsidP="00EF01FF">
      <w:pPr>
        <w:spacing w:after="160" w:line="259" w:lineRule="auto"/>
        <w:rPr>
          <w:rFonts w:ascii="Calibri" w:eastAsia="Calibri" w:hAnsi="Calibri" w:cs="Times New Roman"/>
          <w:kern w:val="2"/>
          <w:sz w:val="36"/>
          <w:szCs w:val="36"/>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Workflow: -</w:t>
      </w:r>
    </w:p>
    <w:p w14:paraId="39C46E13" w14:textId="77777777" w:rsidR="00EF01FF" w:rsidRPr="00A55DE2"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Take MRI scan images.</w:t>
      </w:r>
    </w:p>
    <w:p w14:paraId="3FBF99C2" w14:textId="77777777" w:rsidR="00EF01FF" w:rsidRPr="00A55DE2"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Resize the images (By applying nearest neighbour interpolation).</w:t>
      </w:r>
    </w:p>
    <w:p w14:paraId="347A6C90" w14:textId="77777777" w:rsidR="00EF01FF" w:rsidRPr="00A55DE2"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convolution and generate feature map. (optional)</w:t>
      </w:r>
    </w:p>
    <w:p w14:paraId="57A395EB" w14:textId="77777777" w:rsidR="00EF01FF" w:rsidRPr="00A55DE2"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Pass the feature map/image through multi-layer perceptron.</w:t>
      </w:r>
    </w:p>
    <w:p w14:paraId="39BB4EC2" w14:textId="77777777" w:rsidR="00EF01FF" w:rsidRPr="00A55DE2"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Apply SoftMax function on the output to calculate probability of different types of cancer from the image.</w:t>
      </w:r>
    </w:p>
    <w:p w14:paraId="61C94204" w14:textId="77777777" w:rsidR="00EF01FF" w:rsidRPr="007D0F48" w:rsidRDefault="00EF01FF" w:rsidP="00EF01FF">
      <w:pPr>
        <w:numPr>
          <w:ilvl w:val="0"/>
          <w:numId w:val="20"/>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Give the output to the user. </w:t>
      </w:r>
      <w:r>
        <w:rPr>
          <w:noProof/>
        </w:rPr>
        <w:drawing>
          <wp:anchor distT="0" distB="0" distL="114300" distR="114300" simplePos="0" relativeHeight="251668480" behindDoc="0" locked="0" layoutInCell="1" allowOverlap="1" wp14:anchorId="69312625" wp14:editId="1D915659">
            <wp:simplePos x="0" y="0"/>
            <wp:positionH relativeFrom="margin">
              <wp:align>center</wp:align>
            </wp:positionH>
            <wp:positionV relativeFrom="paragraph">
              <wp:posOffset>467360</wp:posOffset>
            </wp:positionV>
            <wp:extent cx="4182110" cy="5938520"/>
            <wp:effectExtent l="0" t="0" r="8890" b="5080"/>
            <wp:wrapTopAndBottom/>
            <wp:docPr id="24176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110" cy="593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D5CDB2" w14:textId="77777777" w:rsidR="007313A4" w:rsidRDefault="007313A4" w:rsidP="00A55DE2">
      <w:pPr>
        <w:spacing w:after="160" w:line="259" w:lineRule="auto"/>
        <w:contextualSpacing/>
        <w:rPr>
          <w:rFonts w:ascii="Calibri" w:eastAsia="Calibri" w:hAnsi="Calibri" w:cs="Times New Roman"/>
          <w:kern w:val="2"/>
          <w:sz w:val="24"/>
          <w:szCs w:val="24"/>
          <w:lang w:val="en-IN"/>
          <w14:ligatures w14:val="standardContextual"/>
        </w:rPr>
      </w:pPr>
    </w:p>
    <w:p w14:paraId="5C036EFD" w14:textId="3F89402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 xml:space="preserve">Source </w:t>
      </w:r>
      <w:proofErr w:type="gramStart"/>
      <w:r>
        <w:rPr>
          <w:rFonts w:ascii="Calibri" w:eastAsia="Calibri" w:hAnsi="Calibri" w:cs="Times New Roman"/>
          <w:kern w:val="2"/>
          <w:sz w:val="36"/>
          <w:szCs w:val="36"/>
          <w:lang w:val="en-IN"/>
          <w14:ligatures w14:val="standardContextual"/>
        </w:rPr>
        <w:t>codes :</w:t>
      </w:r>
      <w:proofErr w:type="gramEnd"/>
      <w:r>
        <w:rPr>
          <w:rFonts w:ascii="Calibri" w:eastAsia="Calibri" w:hAnsi="Calibri" w:cs="Times New Roman"/>
          <w:kern w:val="2"/>
          <w:sz w:val="36"/>
          <w:szCs w:val="36"/>
          <w:lang w:val="en-IN"/>
          <w14:ligatures w14:val="standardContextual"/>
        </w:rPr>
        <w:t>-</w:t>
      </w:r>
    </w:p>
    <w:p w14:paraId="3FC1E798" w14:textId="2B4D4AAC" w:rsidR="007313A4" w:rsidRPr="007313A4" w:rsidRDefault="007313A4" w:rsidP="007313A4">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t xml:space="preserve">1.Class </w:t>
      </w:r>
      <w:proofErr w:type="gramStart"/>
      <w:r>
        <w:rPr>
          <w:rFonts w:ascii="Calibri" w:eastAsia="Calibri" w:hAnsi="Calibri" w:cs="Times New Roman"/>
          <w:kern w:val="2"/>
          <w:sz w:val="36"/>
          <w:szCs w:val="36"/>
          <w:lang w:val="en-IN"/>
          <w14:ligatures w14:val="standardContextual"/>
        </w:rPr>
        <w:t>implementations</w:t>
      </w:r>
      <w:r w:rsidRPr="007313A4">
        <w:rPr>
          <w:rFonts w:ascii="Calibri" w:eastAsia="Calibri" w:hAnsi="Calibri" w:cs="Times New Roman"/>
          <w:kern w:val="2"/>
          <w:sz w:val="36"/>
          <w:szCs w:val="36"/>
          <w:lang w:val="en-IN"/>
          <w14:ligatures w14:val="standardContextual"/>
        </w:rPr>
        <w:t xml:space="preserve"> :</w:t>
      </w:r>
      <w:proofErr w:type="gramEnd"/>
      <w:r w:rsidRPr="007313A4">
        <w:rPr>
          <w:rFonts w:ascii="Calibri" w:eastAsia="Calibri" w:hAnsi="Calibri" w:cs="Times New Roman"/>
          <w:kern w:val="2"/>
          <w:sz w:val="36"/>
          <w:szCs w:val="36"/>
          <w:lang w:val="en-IN"/>
          <w14:ligatures w14:val="standardContextual"/>
        </w:rPr>
        <w:t>-</w:t>
      </w:r>
    </w:p>
    <w:p w14:paraId="27B6B0BF" w14:textId="77777777" w:rsidR="007313A4" w:rsidRPr="007313A4" w:rsidRDefault="007313A4" w:rsidP="00A55DE2">
      <w:pPr>
        <w:spacing w:after="160" w:line="259" w:lineRule="auto"/>
        <w:contextualSpacing/>
        <w:rPr>
          <w:rFonts w:ascii="Calibri" w:eastAsia="Calibri" w:hAnsi="Calibri" w:cs="Times New Roman"/>
          <w:kern w:val="2"/>
          <w:sz w:val="16"/>
          <w:szCs w:val="16"/>
          <w:lang w:val="en-IN"/>
          <w14:ligatures w14:val="standardContextual"/>
        </w:rPr>
      </w:pPr>
    </w:p>
    <w:p w14:paraId="1B0B4E4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`timescale 1ns / 1ps</w:t>
      </w:r>
    </w:p>
    <w:p w14:paraId="1BC5D3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w:t>
      </w:r>
    </w:p>
    <w:p w14:paraId="0F4AF9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Company: </w:t>
      </w:r>
    </w:p>
    <w:p w14:paraId="4A5EAF0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Engineer: </w:t>
      </w:r>
    </w:p>
    <w:p w14:paraId="2D6C784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55011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Create Date: 11/02/2024 11:46:17 AM</w:t>
      </w:r>
    </w:p>
    <w:p w14:paraId="5BCF05F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Design Name: </w:t>
      </w:r>
    </w:p>
    <w:p w14:paraId="302442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Module Name: main</w:t>
      </w:r>
    </w:p>
    <w:p w14:paraId="7A2462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Project Name: </w:t>
      </w:r>
    </w:p>
    <w:p w14:paraId="60EA98B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Target Devices: </w:t>
      </w:r>
    </w:p>
    <w:p w14:paraId="22F230F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Tool Versions: </w:t>
      </w:r>
    </w:p>
    <w:p w14:paraId="404CAD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Description: </w:t>
      </w:r>
    </w:p>
    <w:p w14:paraId="589B60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BD5A6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Dependencies: </w:t>
      </w:r>
    </w:p>
    <w:p w14:paraId="2E650D5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5BD2FD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Revision:</w:t>
      </w:r>
    </w:p>
    <w:p w14:paraId="75E26E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Revision 0.01 - File Created</w:t>
      </w:r>
    </w:p>
    <w:p w14:paraId="0AB530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Additional Comments:</w:t>
      </w:r>
    </w:p>
    <w:p w14:paraId="642143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B3929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w:t>
      </w:r>
    </w:p>
    <w:p w14:paraId="0B07893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B2777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Conv2D;</w:t>
      </w:r>
    </w:p>
    <w:p w14:paraId="741565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
    <w:p w14:paraId="73DD14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
    <w:p w14:paraId="0355C8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stride;  </w:t>
      </w:r>
    </w:p>
    <w:p w14:paraId="0D062BB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
    <w:p w14:paraId="40C880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66E5216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kernel[</w:t>
      </w:r>
      <w:proofErr w:type="gramEnd"/>
      <w:r w:rsidRPr="00F65FB9">
        <w:rPr>
          <w:rFonts w:ascii="Calibri" w:eastAsia="Calibri" w:hAnsi="Calibri" w:cs="Times New Roman"/>
          <w:kern w:val="2"/>
          <w:sz w:val="18"/>
          <w:szCs w:val="18"/>
          <w:lang w:val="en-IN"/>
          <w14:ligatures w14:val="standardContextual"/>
        </w:rPr>
        <w:t>][];</w:t>
      </w:r>
    </w:p>
    <w:p w14:paraId="7F3F4C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3A65B8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B73C5B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3740B9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
    <w:p w14:paraId="25ED76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
    <w:p w14:paraId="21D879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stride);</w:t>
      </w:r>
    </w:p>
    <w:p w14:paraId="08BBA8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224AA2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2442E5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w:t>
      </w:r>
    </w:p>
    <w:p w14:paraId="3563CB4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w:t>
      </w:r>
    </w:p>
    <w:p w14:paraId="507A83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this.stride</w:t>
      </w:r>
      <w:proofErr w:type="spellEnd"/>
      <w:proofErr w:type="gramEnd"/>
      <w:r w:rsidRPr="00F65FB9">
        <w:rPr>
          <w:rFonts w:ascii="Calibri" w:eastAsia="Calibri" w:hAnsi="Calibri" w:cs="Times New Roman"/>
          <w:kern w:val="2"/>
          <w:sz w:val="18"/>
          <w:szCs w:val="18"/>
          <w:lang w:val="en-IN"/>
          <w14:ligatures w14:val="standardContextual"/>
        </w:rPr>
        <w:t xml:space="preserve"> = stride;</w:t>
      </w:r>
    </w:p>
    <w:p w14:paraId="0708AA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28967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C4419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 stride + 1;</w:t>
      </w:r>
    </w:p>
    <w:p w14:paraId="7B9D7AB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 stride + 1;</w:t>
      </w:r>
    </w:p>
    <w:p w14:paraId="6379009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418797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29F9D26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009AE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3E73AD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6E0A2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2B815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w:t>
      </w:r>
    </w:p>
    <w:p w14:paraId="0B15A1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57DA1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w:t>
      </w:r>
    </w:p>
    <w:p w14:paraId="6596956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CEDC6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8E0B27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w:t>
      </w:r>
    </w:p>
    <w:p w14:paraId="4F2C15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694DB3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w:t>
      </w:r>
    </w:p>
    <w:p w14:paraId="64E9B89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55B37B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477576E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05EFC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setInputAndKernel</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input real kernel[][]);</w:t>
      </w:r>
    </w:p>
    <w:p w14:paraId="56FBDF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"Setting conv weights");</w:t>
      </w:r>
    </w:p>
    <w:p w14:paraId="17C666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3168D4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DA419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3B83A8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4E4766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B9EBB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37DFB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31D397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43327B4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kernel[</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02B0F0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8FB82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3DCC8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080C72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0A4265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applyConvolution</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145F5D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sum;</w:t>
      </w:r>
    </w:p>
    <w:p w14:paraId="298845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"Applying 2D conv");</w:t>
      </w:r>
    </w:p>
    <w:p w14:paraId="6BDD1C4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C929E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3FE770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0;</w:t>
      </w:r>
    </w:p>
    <w:p w14:paraId="2CC130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ki = 0; ki &lt;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ki++) begin</w:t>
      </w:r>
    </w:p>
    <w:p w14:paraId="0A764E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kj</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kj</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kj</w:t>
      </w:r>
      <w:proofErr w:type="spellEnd"/>
      <w:r w:rsidRPr="00F65FB9">
        <w:rPr>
          <w:rFonts w:ascii="Calibri" w:eastAsia="Calibri" w:hAnsi="Calibri" w:cs="Times New Roman"/>
          <w:kern w:val="2"/>
          <w:sz w:val="18"/>
          <w:szCs w:val="18"/>
          <w:lang w:val="en-IN"/>
          <w14:ligatures w14:val="standardContextual"/>
        </w:rPr>
        <w:t>++) begin</w:t>
      </w:r>
    </w:p>
    <w:p w14:paraId="77B8AC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proofErr w:type="gramEnd"/>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stride + ki][j * stride + </w:t>
      </w:r>
      <w:proofErr w:type="spellStart"/>
      <w:r w:rsidRPr="00F65FB9">
        <w:rPr>
          <w:rFonts w:ascii="Calibri" w:eastAsia="Calibri" w:hAnsi="Calibri" w:cs="Times New Roman"/>
          <w:kern w:val="2"/>
          <w:sz w:val="18"/>
          <w:szCs w:val="18"/>
          <w:lang w:val="en-IN"/>
          <w14:ligatures w14:val="standardContextual"/>
        </w:rPr>
        <w:t>kj</w:t>
      </w:r>
      <w:proofErr w:type="spellEnd"/>
      <w:r w:rsidRPr="00F65FB9">
        <w:rPr>
          <w:rFonts w:ascii="Calibri" w:eastAsia="Calibri" w:hAnsi="Calibri" w:cs="Times New Roman"/>
          <w:kern w:val="2"/>
          <w:sz w:val="18"/>
          <w:szCs w:val="18"/>
          <w:lang w:val="en-IN"/>
          <w14:ligatures w14:val="standardContextual"/>
        </w:rPr>
        <w:t>] * kernel[ki][</w:t>
      </w:r>
      <w:proofErr w:type="spellStart"/>
      <w:r w:rsidRPr="00F65FB9">
        <w:rPr>
          <w:rFonts w:ascii="Calibri" w:eastAsia="Calibri" w:hAnsi="Calibri" w:cs="Times New Roman"/>
          <w:kern w:val="2"/>
          <w:sz w:val="18"/>
          <w:szCs w:val="18"/>
          <w:lang w:val="en-IN"/>
          <w14:ligatures w14:val="standardContextual"/>
        </w:rPr>
        <w:t>kj</w:t>
      </w:r>
      <w:proofErr w:type="spellEnd"/>
      <w:r w:rsidRPr="00F65FB9">
        <w:rPr>
          <w:rFonts w:ascii="Calibri" w:eastAsia="Calibri" w:hAnsi="Calibri" w:cs="Times New Roman"/>
          <w:kern w:val="2"/>
          <w:sz w:val="18"/>
          <w:szCs w:val="18"/>
          <w:lang w:val="en-IN"/>
          <w14:ligatures w14:val="standardContextual"/>
        </w:rPr>
        <w:t>];</w:t>
      </w:r>
    </w:p>
    <w:p w14:paraId="02B2985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88BE30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9925D9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sum;</w:t>
      </w:r>
    </w:p>
    <w:p w14:paraId="0F1C47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E0E9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162C03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347482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4C1382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displayOutput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339353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"Output Matrix:");</w:t>
      </w:r>
    </w:p>
    <w:p w14:paraId="35EAFC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2D37D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5672F8C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"%0.2f ",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13BEDC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C11D4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73126C7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4D831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4EA29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65945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59C52B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C10E6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class </w:t>
      </w:r>
      <w:proofErr w:type="spellStart"/>
      <w:r w:rsidRPr="00F65FB9">
        <w:rPr>
          <w:rFonts w:ascii="Calibri" w:eastAsia="Calibri" w:hAnsi="Calibri" w:cs="Times New Roman"/>
          <w:kern w:val="2"/>
          <w:sz w:val="18"/>
          <w:szCs w:val="18"/>
          <w:lang w:val="en-IN"/>
          <w14:ligatures w14:val="standardContextual"/>
        </w:rPr>
        <w:t>featureMapGen</w:t>
      </w:r>
      <w:proofErr w:type="spellEnd"/>
      <w:r w:rsidRPr="00F65FB9">
        <w:rPr>
          <w:rFonts w:ascii="Calibri" w:eastAsia="Calibri" w:hAnsi="Calibri" w:cs="Times New Roman"/>
          <w:kern w:val="2"/>
          <w:sz w:val="18"/>
          <w:szCs w:val="18"/>
          <w:lang w:val="en-IN"/>
          <w14:ligatures w14:val="standardContextual"/>
        </w:rPr>
        <w:t>;</w:t>
      </w:r>
    </w:p>
    <w:p w14:paraId="2F72AA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xml:space="preserve">;              </w:t>
      </w:r>
    </w:p>
    <w:p w14:paraId="5CF65A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
    <w:p w14:paraId="72076D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w:t>
      </w:r>
    </w:p>
    <w:p w14:paraId="220E21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stride;</w:t>
      </w:r>
    </w:p>
    <w:p w14:paraId="131BCB9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2C5E06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kernel[</w:t>
      </w:r>
      <w:proofErr w:type="gramEnd"/>
      <w:r w:rsidRPr="00F65FB9">
        <w:rPr>
          <w:rFonts w:ascii="Calibri" w:eastAsia="Calibri" w:hAnsi="Calibri" w:cs="Times New Roman"/>
          <w:kern w:val="2"/>
          <w:sz w:val="18"/>
          <w:szCs w:val="18"/>
          <w:lang w:val="en-IN"/>
          <w14:ligatures w14:val="standardContextual"/>
        </w:rPr>
        <w:t xml:space="preserve">][][];               </w:t>
      </w:r>
    </w:p>
    <w:p w14:paraId="2E216C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534018B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
    <w:p w14:paraId="5D0230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
    <w:p w14:paraId="381610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
    <w:p w14:paraId="41848A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stride, input integer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w:t>
      </w:r>
    </w:p>
    <w:p w14:paraId="14B1A0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7D67C8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11908E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w:t>
      </w:r>
    </w:p>
    <w:p w14:paraId="71AE75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w:t>
      </w:r>
    </w:p>
    <w:p w14:paraId="4CF10F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this.stride</w:t>
      </w:r>
      <w:proofErr w:type="spellEnd"/>
      <w:proofErr w:type="gramEnd"/>
      <w:r w:rsidRPr="00F65FB9">
        <w:rPr>
          <w:rFonts w:ascii="Calibri" w:eastAsia="Calibri" w:hAnsi="Calibri" w:cs="Times New Roman"/>
          <w:kern w:val="2"/>
          <w:sz w:val="18"/>
          <w:szCs w:val="18"/>
          <w:lang w:val="en-IN"/>
          <w14:ligatures w14:val="standardContextual"/>
        </w:rPr>
        <w:t xml:space="preserve"> = stride;</w:t>
      </w:r>
    </w:p>
    <w:p w14:paraId="56F147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0147C2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 stride + 1;</w:t>
      </w:r>
    </w:p>
    <w:p w14:paraId="390C475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 stride + 1;</w:t>
      </w:r>
    </w:p>
    <w:p w14:paraId="271AD73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this.noOfKernels</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xml:space="preserve">; </w:t>
      </w:r>
    </w:p>
    <w:p w14:paraId="4BC0084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210AE3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39C6F0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1FFBDB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C1C1C6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w:t>
      </w:r>
    </w:p>
    <w:p w14:paraId="7D7AD1D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k++) begin</w:t>
      </w:r>
    </w:p>
    <w:p w14:paraId="6BD216C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w:t>
      </w:r>
    </w:p>
    <w:p w14:paraId="75C198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F0C105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w:t>
      </w:r>
    </w:p>
    <w:p w14:paraId="2CDB1F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D4FE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E5C436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w:t>
      </w:r>
    </w:p>
    <w:p w14:paraId="2493BC3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k++) begin</w:t>
      </w:r>
    </w:p>
    <w:p w14:paraId="52A92B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w:t>
      </w:r>
    </w:p>
    <w:p w14:paraId="3EF6C8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C6F4D6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w:t>
      </w:r>
    </w:p>
    <w:p w14:paraId="74F82B1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F9951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7D918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0E7DC3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setInputAndKernel</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input real kernel[][][]);</w:t>
      </w:r>
    </w:p>
    <w:p w14:paraId="09C0339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"Setting 3d weights");</w:t>
      </w:r>
    </w:p>
    <w:p w14:paraId="2D87609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3D91B1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94EFA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05F4C0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97B8B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3AA55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k = 0; k &lt;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xml:space="preserve"> ; k++) begin</w:t>
      </w:r>
    </w:p>
    <w:p w14:paraId="28B006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03F7F6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5AB214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this.kernel</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kernel[k][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7CB792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97A6FA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919B8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B5A9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36224C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CCF7E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F4739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setOut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input integer k , input real o[][]);</w:t>
      </w:r>
    </w:p>
    <w:p w14:paraId="0A7E66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"Size of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
    <w:p w14:paraId="2E30B16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
    <w:p w14:paraId="1D1253C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0]));</w:t>
      </w:r>
    </w:p>
    <w:p w14:paraId="6325865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$display($size(</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0][0]));</w:t>
      </w:r>
    </w:p>
    <w:p w14:paraId="31A05B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FE9D7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8EB50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begin</w:t>
      </w:r>
    </w:p>
    <w:p w14:paraId="7673B61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w:t>
      </w:r>
      <w:proofErr w:type="gramStart"/>
      <w:r w:rsidRPr="00F65FB9">
        <w:rPr>
          <w:rFonts w:ascii="Calibri" w:eastAsia="Calibri" w:hAnsi="Calibri" w:cs="Times New Roman"/>
          <w:kern w:val="2"/>
          <w:sz w:val="18"/>
          <w:szCs w:val="18"/>
          <w:lang w:val="en-IN"/>
          <w14:ligatures w14:val="standardContextual"/>
        </w:rPr>
        <w:t>0 ;</w:t>
      </w:r>
      <w:proofErr w:type="gramEnd"/>
      <w:r w:rsidRPr="00F65FB9">
        <w:rPr>
          <w:rFonts w:ascii="Calibri" w:eastAsia="Calibri" w:hAnsi="Calibri" w:cs="Times New Roman"/>
          <w:kern w:val="2"/>
          <w:sz w:val="18"/>
          <w:szCs w:val="18"/>
          <w:lang w:val="en-IN"/>
          <w14:ligatures w14:val="standardContextual"/>
        </w:rPr>
        <w:t xml:space="preserve">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  j ++) begin</w:t>
      </w:r>
    </w:p>
    <w:p w14:paraId="501D8BC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88797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"%0.2f ", o[</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24DE070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o[</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74C0234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A1755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C25EA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r w:rsidRPr="00F65FB9">
        <w:rPr>
          <w:rFonts w:ascii="Calibri" w:eastAsia="Calibri" w:hAnsi="Calibri" w:cs="Times New Roman"/>
          <w:kern w:val="2"/>
          <w:sz w:val="18"/>
          <w:szCs w:val="18"/>
          <w:lang w:val="en-IN"/>
          <w14:ligatures w14:val="standardContextual"/>
        </w:rPr>
        <w:t>;</w:t>
      </w:r>
    </w:p>
    <w:p w14:paraId="15AB8F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w:t>
      </w:r>
    </w:p>
    <w:p w14:paraId="71A2AF3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k = 0; k &lt; </w:t>
      </w:r>
      <w:proofErr w:type="spellStart"/>
      <w:r w:rsidRPr="00F65FB9">
        <w:rPr>
          <w:rFonts w:ascii="Calibri" w:eastAsia="Calibri" w:hAnsi="Calibri" w:cs="Times New Roman"/>
          <w:kern w:val="2"/>
          <w:sz w:val="18"/>
          <w:szCs w:val="18"/>
          <w:lang w:val="en-IN"/>
          <w14:ligatures w14:val="standardContextual"/>
        </w:rPr>
        <w:t>noOfKernels</w:t>
      </w:r>
      <w:proofErr w:type="spellEnd"/>
      <w:r w:rsidRPr="00F65FB9">
        <w:rPr>
          <w:rFonts w:ascii="Calibri" w:eastAsia="Calibri" w:hAnsi="Calibri" w:cs="Times New Roman"/>
          <w:kern w:val="2"/>
          <w:sz w:val="18"/>
          <w:szCs w:val="18"/>
          <w:lang w:val="en-IN"/>
          <w14:ligatures w14:val="standardContextual"/>
        </w:rPr>
        <w:t xml:space="preserve"> ; k++) begin</w:t>
      </w:r>
    </w:p>
    <w:p w14:paraId="092890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Conv2D conv = </w:t>
      </w:r>
      <w:proofErr w:type="gramStart"/>
      <w:r w:rsidRPr="00F65FB9">
        <w:rPr>
          <w:rFonts w:ascii="Calibri" w:eastAsia="Calibri" w:hAnsi="Calibri" w:cs="Times New Roman"/>
          <w:kern w:val="2"/>
          <w:sz w:val="18"/>
          <w:szCs w:val="18"/>
          <w:lang w:val="en-IN"/>
          <w14:ligatures w14:val="standardContextual"/>
        </w:rPr>
        <w:t>new(</w:t>
      </w:r>
      <w:proofErr w:type="spellStart"/>
      <w:proofErr w:type="gramEnd"/>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kernelHeight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kernelWidth</w:t>
      </w:r>
      <w:proofErr w:type="spellEnd"/>
      <w:r w:rsidRPr="00F65FB9">
        <w:rPr>
          <w:rFonts w:ascii="Calibri" w:eastAsia="Calibri" w:hAnsi="Calibri" w:cs="Times New Roman"/>
          <w:kern w:val="2"/>
          <w:sz w:val="18"/>
          <w:szCs w:val="18"/>
          <w:lang w:val="en-IN"/>
          <w14:ligatures w14:val="standardContextual"/>
        </w:rPr>
        <w:t>, stride);</w:t>
      </w:r>
    </w:p>
    <w:p w14:paraId="743199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conv.setInputAndKernel</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this.inputMat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this.kernel</w:t>
      </w:r>
      <w:proofErr w:type="spellEnd"/>
      <w:r w:rsidRPr="00F65FB9">
        <w:rPr>
          <w:rFonts w:ascii="Calibri" w:eastAsia="Calibri" w:hAnsi="Calibri" w:cs="Times New Roman"/>
          <w:kern w:val="2"/>
          <w:sz w:val="18"/>
          <w:szCs w:val="18"/>
          <w:lang w:val="en-IN"/>
          <w14:ligatures w14:val="standardContextual"/>
        </w:rPr>
        <w:t>[k]);</w:t>
      </w:r>
    </w:p>
    <w:p w14:paraId="2DE8DE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conv.applyConvolution</w:t>
      </w:r>
      <w:proofErr w:type="spellEnd"/>
      <w:proofErr w:type="gramEnd"/>
      <w:r w:rsidRPr="00F65FB9">
        <w:rPr>
          <w:rFonts w:ascii="Calibri" w:eastAsia="Calibri" w:hAnsi="Calibri" w:cs="Times New Roman"/>
          <w:kern w:val="2"/>
          <w:sz w:val="18"/>
          <w:szCs w:val="18"/>
          <w:lang w:val="en-IN"/>
          <w14:ligatures w14:val="standardContextual"/>
        </w:rPr>
        <w:t>();</w:t>
      </w:r>
    </w:p>
    <w:p w14:paraId="59AF69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"%0.2f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[0][0]);</w:t>
      </w:r>
    </w:p>
    <w:p w14:paraId="397D59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conv.displayOutput</w:t>
      </w:r>
      <w:proofErr w:type="spellEnd"/>
      <w:proofErr w:type="gramEnd"/>
      <w:r w:rsidRPr="00F65FB9">
        <w:rPr>
          <w:rFonts w:ascii="Calibri" w:eastAsia="Calibri" w:hAnsi="Calibri" w:cs="Times New Roman"/>
          <w:kern w:val="2"/>
          <w:sz w:val="18"/>
          <w:szCs w:val="18"/>
          <w:lang w:val="en-IN"/>
          <w14:ligatures w14:val="standardContextual"/>
        </w:rPr>
        <w:t>();</w:t>
      </w:r>
    </w:p>
    <w:p w14:paraId="18EE5D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setOut</w:t>
      </w:r>
      <w:proofErr w:type="spellEnd"/>
      <w:r w:rsidRPr="00F65FB9">
        <w:rPr>
          <w:rFonts w:ascii="Calibri" w:eastAsia="Calibri" w:hAnsi="Calibri" w:cs="Times New Roman"/>
          <w:kern w:val="2"/>
          <w:sz w:val="18"/>
          <w:szCs w:val="18"/>
          <w:lang w:val="en-IN"/>
          <w14:ligatures w14:val="standardContextual"/>
        </w:rPr>
        <w:t>(</w:t>
      </w:r>
      <w:proofErr w:type="spellStart"/>
      <w:proofErr w:type="gramStart"/>
      <w:r w:rsidRPr="00F65FB9">
        <w:rPr>
          <w:rFonts w:ascii="Calibri" w:eastAsia="Calibri" w:hAnsi="Calibri" w:cs="Times New Roman"/>
          <w:kern w:val="2"/>
          <w:sz w:val="18"/>
          <w:szCs w:val="18"/>
          <w:lang w:val="en-IN"/>
          <w14:ligatures w14:val="standardContextual"/>
        </w:rPr>
        <w:t>k,conv</w:t>
      </w:r>
      <w:proofErr w:type="gramEnd"/>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 xml:space="preserve">);            </w:t>
      </w:r>
    </w:p>
    <w:p w14:paraId="0B82805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2881E1A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9BB3E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F4960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displayOutput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input integer k);</w:t>
      </w:r>
    </w:p>
    <w:p w14:paraId="7D119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"Output Matrix:");</w:t>
      </w:r>
    </w:p>
    <w:p w14:paraId="27D941A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54B913A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5B3432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"%0.31f ",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7C8AFE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B5F15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09C8034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9335E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22CDFF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53C9AA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AAC963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A0C4D3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4FC2E7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98EAC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18E92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5A8E4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class </w:t>
      </w:r>
      <w:proofErr w:type="spellStart"/>
      <w:r w:rsidRPr="00F65FB9">
        <w:rPr>
          <w:rFonts w:ascii="Calibri" w:eastAsia="Calibri" w:hAnsi="Calibri" w:cs="Times New Roman"/>
          <w:kern w:val="2"/>
          <w:sz w:val="18"/>
          <w:szCs w:val="18"/>
          <w:lang w:val="en-IN"/>
          <w14:ligatures w14:val="standardContextual"/>
        </w:rPr>
        <w:t>max_pooling</w:t>
      </w:r>
      <w:proofErr w:type="spellEnd"/>
      <w:r w:rsidRPr="00F65FB9">
        <w:rPr>
          <w:rFonts w:ascii="Calibri" w:eastAsia="Calibri" w:hAnsi="Calibri" w:cs="Times New Roman"/>
          <w:kern w:val="2"/>
          <w:sz w:val="18"/>
          <w:szCs w:val="18"/>
          <w:lang w:val="en-IN"/>
          <w14:ligatures w14:val="standardContextual"/>
        </w:rPr>
        <w:t>;</w:t>
      </w:r>
    </w:p>
    <w:p w14:paraId="6B5882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9D06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w:t>
      </w:r>
    </w:p>
    <w:p w14:paraId="4C1C79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7B6D95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360417E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5616272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2AE7DC8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w:t>
      </w:r>
    </w:p>
    <w:p w14:paraId="1C0402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0D0AD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
    <w:p w14:paraId="40A4B69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09FCD3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43416B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3FB6ECB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this.poolSize</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w:t>
      </w:r>
    </w:p>
    <w:p w14:paraId="67A4C0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this.noOfInputLayers</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3684CC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w:t>
      </w:r>
    </w:p>
    <w:p w14:paraId="1FAE5F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w:t>
      </w:r>
    </w:p>
    <w:p w14:paraId="7F8BBA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E83BDA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0F0EAF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4162CA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60928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k++) begin</w:t>
      </w:r>
    </w:p>
    <w:p w14:paraId="28658C4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5AC35E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w:t>
      </w:r>
    </w:p>
    <w:p w14:paraId="141024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4A67D3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0C3739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3D9830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28227C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63DF34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31AA1A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w:t>
      </w:r>
    </w:p>
    <w:p w14:paraId="65CC11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0DA00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644C6B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378724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697F4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
    <w:p w14:paraId="1E82BD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8B0A22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j = 0; j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4B4A5B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k = 0; k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k++) begin</w:t>
      </w:r>
    </w:p>
    <w:p w14:paraId="7E93351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][j][k];</w:t>
      </w:r>
    </w:p>
    <w:p w14:paraId="7067D4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5A4A27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9E8E2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65709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409A91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1A8F2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w:t>
      </w:r>
    </w:p>
    <w:p w14:paraId="39648C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layer++) begin</w:t>
      </w:r>
    </w:p>
    <w:p w14:paraId="616D0A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2F2A01C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79932A2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r w:rsidRPr="00F65FB9">
        <w:rPr>
          <w:rFonts w:ascii="Calibri" w:eastAsia="Calibri" w:hAnsi="Calibri" w:cs="Times New Roman"/>
          <w:kern w:val="2"/>
          <w:sz w:val="18"/>
          <w:szCs w:val="18"/>
          <w:lang w:val="en-IN"/>
          <w14:ligatures w14:val="standardContextual"/>
        </w:rPr>
        <w:t>maxVal</w:t>
      </w:r>
      <w:proofErr w:type="spellEnd"/>
      <w:r w:rsidRPr="00F65FB9">
        <w:rPr>
          <w:rFonts w:ascii="Calibri" w:eastAsia="Calibri" w:hAnsi="Calibri" w:cs="Times New Roman"/>
          <w:kern w:val="2"/>
          <w:sz w:val="18"/>
          <w:szCs w:val="18"/>
          <w:lang w:val="en-IN"/>
          <w14:ligatures w14:val="standardContextual"/>
        </w:rPr>
        <w:t xml:space="preserve"> = -1.0e30; </w:t>
      </w:r>
    </w:p>
    <w:p w14:paraId="1DC5D5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9AF3C6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m = 0; m &lt;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 m++) begin</w:t>
      </w:r>
    </w:p>
    <w:p w14:paraId="62AE02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n = 0; n &lt;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 n++) begin</w:t>
      </w:r>
    </w:p>
    <w:p w14:paraId="48A4DD1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x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 xml:space="preserve"> + m;</w:t>
      </w:r>
    </w:p>
    <w:p w14:paraId="77C1F3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y = j * </w:t>
      </w:r>
      <w:proofErr w:type="spellStart"/>
      <w:r w:rsidRPr="00F65FB9">
        <w:rPr>
          <w:rFonts w:ascii="Calibri" w:eastAsia="Calibri" w:hAnsi="Calibri" w:cs="Times New Roman"/>
          <w:kern w:val="2"/>
          <w:sz w:val="18"/>
          <w:szCs w:val="18"/>
          <w:lang w:val="en-IN"/>
          <w14:ligatures w14:val="standardContextual"/>
        </w:rPr>
        <w:t>poolSize</w:t>
      </w:r>
      <w:proofErr w:type="spellEnd"/>
      <w:r w:rsidRPr="00F65FB9">
        <w:rPr>
          <w:rFonts w:ascii="Calibri" w:eastAsia="Calibri" w:hAnsi="Calibri" w:cs="Times New Roman"/>
          <w:kern w:val="2"/>
          <w:sz w:val="18"/>
          <w:szCs w:val="18"/>
          <w:lang w:val="en-IN"/>
          <w14:ligatures w14:val="standardContextual"/>
        </w:rPr>
        <w:t xml:space="preserve"> + n;</w:t>
      </w:r>
    </w:p>
    <w:p w14:paraId="66A468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if (x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&amp;&amp; y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begin</w:t>
      </w:r>
    </w:p>
    <w:p w14:paraId="4C3891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maxVal</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xml:space="preserve">[layer][x][y] &gt; </w:t>
      </w:r>
      <w:proofErr w:type="spellStart"/>
      <w:r w:rsidRPr="00F65FB9">
        <w:rPr>
          <w:rFonts w:ascii="Calibri" w:eastAsia="Calibri" w:hAnsi="Calibri" w:cs="Times New Roman"/>
          <w:kern w:val="2"/>
          <w:sz w:val="18"/>
          <w:szCs w:val="18"/>
          <w:lang w:val="en-IN"/>
          <w14:ligatures w14:val="standardContextual"/>
        </w:rPr>
        <w:t>maxVal</w:t>
      </w:r>
      <w:proofErr w:type="spellEnd"/>
      <w:proofErr w:type="gramStart"/>
      <w:r w:rsidRPr="00F65FB9">
        <w:rPr>
          <w:rFonts w:ascii="Calibri" w:eastAsia="Calibri" w:hAnsi="Calibri" w:cs="Times New Roman"/>
          <w:kern w:val="2"/>
          <w:sz w:val="18"/>
          <w:szCs w:val="18"/>
          <w:lang w:val="en-IN"/>
          <w14:ligatures w14:val="standardContextual"/>
        </w:rPr>
        <w:t>) ?</w:t>
      </w:r>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xml:space="preserve">[layer][x][y] : </w:t>
      </w:r>
      <w:proofErr w:type="spellStart"/>
      <w:r w:rsidRPr="00F65FB9">
        <w:rPr>
          <w:rFonts w:ascii="Calibri" w:eastAsia="Calibri" w:hAnsi="Calibri" w:cs="Times New Roman"/>
          <w:kern w:val="2"/>
          <w:sz w:val="18"/>
          <w:szCs w:val="18"/>
          <w:lang w:val="en-IN"/>
          <w14:ligatures w14:val="standardContextual"/>
        </w:rPr>
        <w:t>maxVal</w:t>
      </w:r>
      <w:proofErr w:type="spellEnd"/>
      <w:r w:rsidRPr="00F65FB9">
        <w:rPr>
          <w:rFonts w:ascii="Calibri" w:eastAsia="Calibri" w:hAnsi="Calibri" w:cs="Times New Roman"/>
          <w:kern w:val="2"/>
          <w:sz w:val="18"/>
          <w:szCs w:val="18"/>
          <w:lang w:val="en-IN"/>
          <w14:ligatures w14:val="standardContextual"/>
        </w:rPr>
        <w:t>;</w:t>
      </w:r>
    </w:p>
    <w:p w14:paraId="3129AF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7454E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8EAD97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4A684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 = </w:t>
      </w:r>
      <w:proofErr w:type="spellStart"/>
      <w:r w:rsidRPr="00F65FB9">
        <w:rPr>
          <w:rFonts w:ascii="Calibri" w:eastAsia="Calibri" w:hAnsi="Calibri" w:cs="Times New Roman"/>
          <w:kern w:val="2"/>
          <w:sz w:val="18"/>
          <w:szCs w:val="18"/>
          <w:lang w:val="en-IN"/>
          <w14:ligatures w14:val="standardContextual"/>
        </w:rPr>
        <w:t>maxVal</w:t>
      </w:r>
      <w:proofErr w:type="spellEnd"/>
      <w:r w:rsidRPr="00F65FB9">
        <w:rPr>
          <w:rFonts w:ascii="Calibri" w:eastAsia="Calibri" w:hAnsi="Calibri" w:cs="Times New Roman"/>
          <w:kern w:val="2"/>
          <w:sz w:val="18"/>
          <w:szCs w:val="18"/>
          <w:lang w:val="en-IN"/>
          <w14:ligatures w14:val="standardContextual"/>
        </w:rPr>
        <w:t>;</w:t>
      </w:r>
    </w:p>
    <w:p w14:paraId="1323BE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D4D838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1BB14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011233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325D3A1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D89B4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function void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
    <w:p w14:paraId="66E340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layer++) begin</w:t>
      </w:r>
    </w:p>
    <w:p w14:paraId="374130C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"Layer %0d:", layer);</w:t>
      </w:r>
    </w:p>
    <w:p w14:paraId="5AF940B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2733D6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outputWidth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0AC898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"%0f ",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4C843B3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7E0808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4AAF82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A3AB2F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48EF9CA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B5A33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endfunction</w:t>
      </w:r>
      <w:proofErr w:type="spellEnd"/>
    </w:p>
    <w:p w14:paraId="3E6909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E95C5C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2D14D1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228757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33C14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8AB8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5D3170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class </w:t>
      </w:r>
      <w:proofErr w:type="spellStart"/>
      <w:r w:rsidRPr="00F65FB9">
        <w:rPr>
          <w:rFonts w:ascii="Calibri" w:eastAsia="Calibri" w:hAnsi="Calibri" w:cs="Times New Roman"/>
          <w:kern w:val="2"/>
          <w:sz w:val="18"/>
          <w:szCs w:val="18"/>
          <w:lang w:val="en-IN"/>
          <w14:ligatures w14:val="standardContextual"/>
        </w:rPr>
        <w:t>ReLu</w:t>
      </w:r>
      <w:proofErr w:type="spellEnd"/>
      <w:r w:rsidRPr="00F65FB9">
        <w:rPr>
          <w:rFonts w:ascii="Calibri" w:eastAsia="Calibri" w:hAnsi="Calibri" w:cs="Times New Roman"/>
          <w:kern w:val="2"/>
          <w:sz w:val="18"/>
          <w:szCs w:val="18"/>
          <w:lang w:val="en-IN"/>
          <w14:ligatures w14:val="standardContextual"/>
        </w:rPr>
        <w:t>;</w:t>
      </w:r>
    </w:p>
    <w:p w14:paraId="7E2830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6DB817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0E028F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1359D9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78F953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0FFE528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AAFA69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2F9670C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39725E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738E58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this.noOfInputLayers</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36F4B9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572F2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05C4C86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694936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8B68B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k++) begin</w:t>
      </w:r>
    </w:p>
    <w:p w14:paraId="4E0F12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33545CD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467A7DC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6438BED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6FFE46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08D420E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4CFFD0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CF57F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13B485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A5376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F020CC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
    <w:p w14:paraId="5CB070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7E077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j = 0; j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7951148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k = 0; k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k++) begin</w:t>
      </w:r>
    </w:p>
    <w:p w14:paraId="368DCA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][j][k];</w:t>
      </w:r>
    </w:p>
    <w:p w14:paraId="789D63C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490A226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4D7E5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end</w:t>
      </w:r>
    </w:p>
    <w:p w14:paraId="098A40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7DB17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B2323C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w:t>
      </w:r>
    </w:p>
    <w:p w14:paraId="1E20AC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layer++) begin</w:t>
      </w:r>
    </w:p>
    <w:p w14:paraId="667D62C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34431D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A3981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&gt; 0</w:t>
      </w:r>
      <w:proofErr w:type="gramStart"/>
      <w:r w:rsidRPr="00F65FB9">
        <w:rPr>
          <w:rFonts w:ascii="Calibri" w:eastAsia="Calibri" w:hAnsi="Calibri" w:cs="Times New Roman"/>
          <w:kern w:val="2"/>
          <w:sz w:val="18"/>
          <w:szCs w:val="18"/>
          <w:lang w:val="en-IN"/>
          <w14:ligatures w14:val="standardContextual"/>
        </w:rPr>
        <w:t>) ?</w:t>
      </w:r>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0.0;</w:t>
      </w:r>
    </w:p>
    <w:p w14:paraId="2B1D03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31FC82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54EED5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FF312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2B0BE7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2BC7C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
    <w:p w14:paraId="13FB6F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layer++) begin</w:t>
      </w:r>
    </w:p>
    <w:p w14:paraId="2FF6FC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"Layer %0d (</w:t>
      </w:r>
      <w:proofErr w:type="spellStart"/>
      <w:r w:rsidRPr="00F65FB9">
        <w:rPr>
          <w:rFonts w:ascii="Calibri" w:eastAsia="Calibri" w:hAnsi="Calibri" w:cs="Times New Roman"/>
          <w:kern w:val="2"/>
          <w:sz w:val="18"/>
          <w:szCs w:val="18"/>
          <w:lang w:val="en-IN"/>
          <w14:ligatures w14:val="standardContextual"/>
        </w:rPr>
        <w:t>ReLU</w:t>
      </w:r>
      <w:proofErr w:type="spellEnd"/>
      <w:r w:rsidRPr="00F65FB9">
        <w:rPr>
          <w:rFonts w:ascii="Calibri" w:eastAsia="Calibri" w:hAnsi="Calibri" w:cs="Times New Roman"/>
          <w:kern w:val="2"/>
          <w:sz w:val="18"/>
          <w:szCs w:val="18"/>
          <w:lang w:val="en-IN"/>
          <w14:ligatures w14:val="standardContextual"/>
        </w:rPr>
        <w:t xml:space="preserve"> Output):", layer);</w:t>
      </w:r>
    </w:p>
    <w:p w14:paraId="314D894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06997C1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4939158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"%0f ",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2DFCB4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2AD98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68D0FB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44BDAA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5D0EF02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1202C0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6A4638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2F726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7E89BDF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49D0E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Flatten;</w:t>
      </w:r>
    </w:p>
    <w:p w14:paraId="7BDFE07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6B432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5A121FA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045487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39EDB0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       </w:t>
      </w:r>
    </w:p>
    <w:p w14:paraId="6E9949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outputSize</w:t>
      </w:r>
      <w:proofErr w:type="spellEnd"/>
      <w:r w:rsidRPr="00F65FB9">
        <w:rPr>
          <w:rFonts w:ascii="Calibri" w:eastAsia="Calibri" w:hAnsi="Calibri" w:cs="Times New Roman"/>
          <w:kern w:val="2"/>
          <w:sz w:val="18"/>
          <w:szCs w:val="18"/>
          <w:lang w:val="en-IN"/>
          <w14:ligatures w14:val="standardContextual"/>
        </w:rPr>
        <w:t xml:space="preserve">;     </w:t>
      </w:r>
    </w:p>
    <w:p w14:paraId="0993C7F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56C40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24F3578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267289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12FF8BF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this.noOfInputLayers</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70AA36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CF826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this.outputSize</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66EEDF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508E7D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71B2E8B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outputSize</w:t>
      </w:r>
      <w:proofErr w:type="spellEnd"/>
      <w:r w:rsidRPr="00F65FB9">
        <w:rPr>
          <w:rFonts w:ascii="Calibri" w:eastAsia="Calibri" w:hAnsi="Calibri" w:cs="Times New Roman"/>
          <w:kern w:val="2"/>
          <w:sz w:val="18"/>
          <w:szCs w:val="18"/>
          <w:lang w:val="en-IN"/>
          <w14:ligatures w14:val="standardContextual"/>
        </w:rPr>
        <w:t>];</w:t>
      </w:r>
    </w:p>
    <w:p w14:paraId="779684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46902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k++) begin</w:t>
      </w:r>
    </w:p>
    <w:p w14:paraId="2B8BEF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326CA29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0CA6D9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77FD1C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441147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FBA5B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B4C11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03DA9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
    <w:p w14:paraId="489D50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561B6C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75251E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k++) begin</w:t>
      </w:r>
    </w:p>
    <w:p w14:paraId="2C00FC4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][j][k];</w:t>
      </w:r>
    </w:p>
    <w:p w14:paraId="3CDAFD0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382A734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F9439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46C59B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4BBA03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A36EFB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w:t>
      </w:r>
    </w:p>
    <w:p w14:paraId="68967F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index = 0;</w:t>
      </w:r>
    </w:p>
    <w:p w14:paraId="70977A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layer = 0; layer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layer++) begin</w:t>
      </w:r>
    </w:p>
    <w:p w14:paraId="7E47B5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200208F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091F7B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 xml:space="preserve">[index]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[layer][</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17C60A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index++;</w:t>
      </w:r>
    </w:p>
    <w:p w14:paraId="23831D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80E92F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2289F5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B759A7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9B349C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E2237E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
    <w:p w14:paraId="31C66B7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"Flattened Output Vector:");</w:t>
      </w:r>
    </w:p>
    <w:p w14:paraId="241554A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outputSize</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615E3D4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"%0f ", </w:t>
      </w:r>
      <w:proofErr w:type="spell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77618A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41516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68121CE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9EB41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12F455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3D84021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C50B3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F07CC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layer;</w:t>
      </w:r>
    </w:p>
    <w:p w14:paraId="393780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units;</w:t>
      </w:r>
    </w:p>
    <w:p w14:paraId="214E2B2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w:t>
      </w:r>
    </w:p>
    <w:p w14:paraId="4ED962E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weights[</w:t>
      </w:r>
      <w:proofErr w:type="gramEnd"/>
      <w:r w:rsidRPr="00F65FB9">
        <w:rPr>
          <w:rFonts w:ascii="Calibri" w:eastAsia="Calibri" w:hAnsi="Calibri" w:cs="Times New Roman"/>
          <w:kern w:val="2"/>
          <w:sz w:val="18"/>
          <w:szCs w:val="18"/>
          <w:lang w:val="en-IN"/>
          <w14:ligatures w14:val="standardContextual"/>
        </w:rPr>
        <w:t>][];</w:t>
      </w:r>
    </w:p>
    <w:p w14:paraId="04B3666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bias[</w:t>
      </w:r>
      <w:proofErr w:type="gramEnd"/>
      <w:r w:rsidRPr="00F65FB9">
        <w:rPr>
          <w:rFonts w:ascii="Calibri" w:eastAsia="Calibri" w:hAnsi="Calibri" w:cs="Times New Roman"/>
          <w:kern w:val="2"/>
          <w:sz w:val="18"/>
          <w:szCs w:val="18"/>
          <w:lang w:val="en-IN"/>
          <w14:ligatures w14:val="standardContextual"/>
        </w:rPr>
        <w:t>];</w:t>
      </w:r>
    </w:p>
    <w:p w14:paraId="716C18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outputs[</w:t>
      </w:r>
      <w:proofErr w:type="gramEnd"/>
      <w:r w:rsidRPr="00F65FB9">
        <w:rPr>
          <w:rFonts w:ascii="Calibri" w:eastAsia="Calibri" w:hAnsi="Calibri" w:cs="Times New Roman"/>
          <w:kern w:val="2"/>
          <w:sz w:val="18"/>
          <w:szCs w:val="18"/>
          <w:lang w:val="en-IN"/>
          <w14:ligatures w14:val="standardContextual"/>
        </w:rPr>
        <w:t>];</w:t>
      </w:r>
    </w:p>
    <w:p w14:paraId="5B04BC3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5FB6A4D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units, input integer </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w:t>
      </w:r>
    </w:p>
    <w:p w14:paraId="7CDD96E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this.units</w:t>
      </w:r>
      <w:proofErr w:type="spellEnd"/>
      <w:proofErr w:type="gramEnd"/>
      <w:r w:rsidRPr="00F65FB9">
        <w:rPr>
          <w:rFonts w:ascii="Calibri" w:eastAsia="Calibri" w:hAnsi="Calibri" w:cs="Times New Roman"/>
          <w:kern w:val="2"/>
          <w:sz w:val="18"/>
          <w:szCs w:val="18"/>
          <w:lang w:val="en-IN"/>
          <w14:ligatures w14:val="standardContextual"/>
        </w:rPr>
        <w:t xml:space="preserve"> = units;</w:t>
      </w:r>
    </w:p>
    <w:p w14:paraId="5BF3FA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this.prevLayerUnitCount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w:t>
      </w:r>
    </w:p>
    <w:p w14:paraId="39D863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D6B3BC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this.weights</w:t>
      </w:r>
      <w:proofErr w:type="spellEnd"/>
      <w:proofErr w:type="gramEnd"/>
      <w:r w:rsidRPr="00F65FB9">
        <w:rPr>
          <w:rFonts w:ascii="Calibri" w:eastAsia="Calibri" w:hAnsi="Calibri" w:cs="Times New Roman"/>
          <w:kern w:val="2"/>
          <w:sz w:val="18"/>
          <w:szCs w:val="18"/>
          <w:lang w:val="en-IN"/>
          <w14:ligatures w14:val="standardContextual"/>
        </w:rPr>
        <w:t xml:space="preserve"> = new[units];</w:t>
      </w:r>
    </w:p>
    <w:p w14:paraId="55E1A38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units;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4C4A4D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this.weights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w:t>
      </w:r>
    </w:p>
    <w:p w14:paraId="5991C59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855844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3C1470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this.bias</w:t>
      </w:r>
      <w:proofErr w:type="spellEnd"/>
      <w:proofErr w:type="gramEnd"/>
      <w:r w:rsidRPr="00F65FB9">
        <w:rPr>
          <w:rFonts w:ascii="Calibri" w:eastAsia="Calibri" w:hAnsi="Calibri" w:cs="Times New Roman"/>
          <w:kern w:val="2"/>
          <w:sz w:val="18"/>
          <w:szCs w:val="18"/>
          <w:lang w:val="en-IN"/>
          <w14:ligatures w14:val="standardContextual"/>
        </w:rPr>
        <w:t xml:space="preserve"> = new[units];</w:t>
      </w:r>
    </w:p>
    <w:p w14:paraId="78CEB5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 xml:space="preserve"> = new[units];</w:t>
      </w:r>
    </w:p>
    <w:p w14:paraId="2D0A67A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0338455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0C81C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spellStart"/>
      <w:proofErr w:type="gramStart"/>
      <w:r w:rsidRPr="00F65FB9">
        <w:rPr>
          <w:rFonts w:ascii="Calibri" w:eastAsia="Calibri" w:hAnsi="Calibri" w:cs="Times New Roman"/>
          <w:kern w:val="2"/>
          <w:sz w:val="18"/>
          <w:szCs w:val="18"/>
          <w:lang w:val="en-IN"/>
          <w14:ligatures w14:val="standardContextual"/>
        </w:rPr>
        <w:t>setWeights</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input real weights[][], input real bias[]);</w:t>
      </w:r>
    </w:p>
    <w:p w14:paraId="3802DF6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for (integer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units;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6141E02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(integer j = 0; j &lt; </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3741925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this.weights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weights[</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6998AA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0DFB92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1CED0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(integer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units;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3633EF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this.bias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bias[</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0174CB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8B333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0DB95ED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1B787E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8AC15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forward(</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prevLayerSummations</w:t>
      </w:r>
      <w:proofErr w:type="spellEnd"/>
      <w:r w:rsidRPr="00F65FB9">
        <w:rPr>
          <w:rFonts w:ascii="Calibri" w:eastAsia="Calibri" w:hAnsi="Calibri" w:cs="Times New Roman"/>
          <w:kern w:val="2"/>
          <w:sz w:val="18"/>
          <w:szCs w:val="18"/>
          <w:lang w:val="en-IN"/>
          <w14:ligatures w14:val="standardContextual"/>
        </w:rPr>
        <w:t>[]);</w:t>
      </w:r>
    </w:p>
    <w:p w14:paraId="7CD444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units;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64A639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sum = 0;</w:t>
      </w:r>
    </w:p>
    <w:p w14:paraId="1EDCC30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prevLayerUnitCount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63285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w:t>
      </w:r>
      <w:proofErr w:type="spellStart"/>
      <w:r w:rsidRPr="00F65FB9">
        <w:rPr>
          <w:rFonts w:ascii="Calibri" w:eastAsia="Calibri" w:hAnsi="Calibri" w:cs="Times New Roman"/>
          <w:kern w:val="2"/>
          <w:sz w:val="18"/>
          <w:szCs w:val="18"/>
          <w:lang w:val="en-IN"/>
          <w14:ligatures w14:val="standardContextual"/>
        </w:rPr>
        <w:t>prevLayerSummations</w:t>
      </w:r>
      <w:proofErr w:type="spellEnd"/>
      <w:r w:rsidRPr="00F65FB9">
        <w:rPr>
          <w:rFonts w:ascii="Calibri" w:eastAsia="Calibri" w:hAnsi="Calibri" w:cs="Times New Roman"/>
          <w:kern w:val="2"/>
          <w:sz w:val="18"/>
          <w:szCs w:val="18"/>
          <w:lang w:val="en-IN"/>
          <w14:ligatures w14:val="standardContextual"/>
        </w:rPr>
        <w:t xml:space="preserve">[j] * </w:t>
      </w:r>
      <w:proofErr w:type="spellStart"/>
      <w:proofErr w:type="gramStart"/>
      <w:r w:rsidRPr="00F65FB9">
        <w:rPr>
          <w:rFonts w:ascii="Calibri" w:eastAsia="Calibri" w:hAnsi="Calibri" w:cs="Times New Roman"/>
          <w:kern w:val="2"/>
          <w:sz w:val="18"/>
          <w:szCs w:val="18"/>
          <w:lang w:val="en-IN"/>
          <w14:ligatures w14:val="standardContextual"/>
        </w:rPr>
        <w:t>this.weights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 </w:t>
      </w:r>
    </w:p>
    <w:p w14:paraId="2B2C4B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D505E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sum += </w:t>
      </w:r>
      <w:proofErr w:type="spellStart"/>
      <w:proofErr w:type="gramStart"/>
      <w:r w:rsidRPr="00F65FB9">
        <w:rPr>
          <w:rFonts w:ascii="Calibri" w:eastAsia="Calibri" w:hAnsi="Calibri" w:cs="Times New Roman"/>
          <w:kern w:val="2"/>
          <w:sz w:val="18"/>
          <w:szCs w:val="18"/>
          <w:lang w:val="en-IN"/>
          <w14:ligatures w14:val="standardContextual"/>
        </w:rPr>
        <w:t>this.bias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6F5286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sum; </w:t>
      </w:r>
    </w:p>
    <w:p w14:paraId="4BFC62F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C6D3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5C912D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
    <w:p w14:paraId="3DE4C20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"NN layer output:");</w:t>
      </w:r>
    </w:p>
    <w:p w14:paraId="0BF3A2F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proofErr w:type="gramStart"/>
      <w:r w:rsidRPr="00F65FB9">
        <w:rPr>
          <w:rFonts w:ascii="Calibri" w:eastAsia="Calibri" w:hAnsi="Calibri" w:cs="Times New Roman"/>
          <w:kern w:val="2"/>
          <w:sz w:val="18"/>
          <w:szCs w:val="18"/>
          <w:lang w:val="en-IN"/>
          <w14:ligatures w14:val="standardContextual"/>
        </w:rPr>
        <w:t>this.units</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CBFA83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"%0.31f ", outputs[</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7FA4E8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46DAC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2E8FA7E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5828745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3036B3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55351FB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720F215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497F3A0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30E32C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bias;</w:t>
      </w:r>
    </w:p>
    <w:p w14:paraId="162E85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11C3CA3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bias [];</w:t>
      </w:r>
    </w:p>
    <w:p w14:paraId="1F31E7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outputMat</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5882E2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integer </w:t>
      </w:r>
      <w:proofErr w:type="spellStart"/>
      <w:proofErr w:type="gramStart"/>
      <w:r w:rsidRPr="00F65FB9">
        <w:rPr>
          <w:rFonts w:ascii="Calibri" w:eastAsia="Calibri" w:hAnsi="Calibri" w:cs="Times New Roman"/>
          <w:kern w:val="2"/>
          <w:sz w:val="18"/>
          <w:szCs w:val="18"/>
          <w:lang w:val="en-IN"/>
          <w14:ligatures w14:val="standardContextual"/>
        </w:rPr>
        <w:t>inputWidth,inputHeight</w:t>
      </w:r>
      <w:proofErr w:type="gramEnd"/>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30258F0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 xml:space="preserve">input integer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input integer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2BEC64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this.inputHeight</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26E95F3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this.inputWidth</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61F7CAB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this.noOfInputLayers</w:t>
      </w:r>
      <w:proofErr w:type="spellEnd"/>
      <w:proofErr w:type="gram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7A292F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190CDA4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1D1F08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this.bias</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w:t>
      </w:r>
    </w:p>
    <w:p w14:paraId="4A8A52A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k++) begin</w:t>
      </w:r>
    </w:p>
    <w:p w14:paraId="3791F7D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 = new[</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75DD89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 = new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w:t>
      </w:r>
    </w:p>
    <w:p w14:paraId="4EEE461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260471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1381E5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[k][</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w:t>
      </w:r>
    </w:p>
    <w:p w14:paraId="794E68B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0133E8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D53383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4CA1123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setInputAndBias</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 , input real bias[]);</w:t>
      </w:r>
    </w:p>
    <w:p w14:paraId="5A43A4B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7012BBD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9BC62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k = 0; k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k++) begin</w:t>
      </w:r>
    </w:p>
    <w:p w14:paraId="6B0C27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this.inputMat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][j][k];</w:t>
      </w:r>
    </w:p>
    <w:p w14:paraId="4C60EC8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D5F8C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 </w:t>
      </w:r>
    </w:p>
    <w:p w14:paraId="159DFBF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8D7268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0EE5BB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34259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 begin</w:t>
      </w:r>
    </w:p>
    <w:p w14:paraId="5363BBF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this.bias</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bias[</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342E913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986352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2CB15C1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B2729F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w:t>
      </w:r>
    </w:p>
    <w:p w14:paraId="1880A3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noOfInputLayers</w:t>
      </w:r>
      <w:proofErr w:type="spellEnd"/>
      <w:r w:rsidRPr="00F65FB9">
        <w:rPr>
          <w:rFonts w:ascii="Calibri" w:eastAsia="Calibri" w:hAnsi="Calibri" w:cs="Times New Roman"/>
          <w:kern w:val="2"/>
          <w:sz w:val="18"/>
          <w:szCs w:val="18"/>
          <w:lang w:val="en-IN"/>
          <w14:ligatures w14:val="standardContextual"/>
        </w:rPr>
        <w:t xml:space="preserve"> ;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 begin</w:t>
      </w:r>
    </w:p>
    <w:p w14:paraId="1A0DFC2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 int</w:t>
      </w:r>
      <w:proofErr w:type="gramEnd"/>
      <w:r w:rsidRPr="00F65FB9">
        <w:rPr>
          <w:rFonts w:ascii="Calibri" w:eastAsia="Calibri" w:hAnsi="Calibri" w:cs="Times New Roman"/>
          <w:kern w:val="2"/>
          <w:sz w:val="18"/>
          <w:szCs w:val="18"/>
          <w:lang w:val="en-IN"/>
          <w14:ligatures w14:val="standardContextual"/>
        </w:rPr>
        <w:t xml:space="preserve"> j = 0 ; j &lt; </w:t>
      </w:r>
      <w:proofErr w:type="spellStart"/>
      <w:r w:rsidRPr="00F65FB9">
        <w:rPr>
          <w:rFonts w:ascii="Calibri" w:eastAsia="Calibri" w:hAnsi="Calibri" w:cs="Times New Roman"/>
          <w:kern w:val="2"/>
          <w:sz w:val="18"/>
          <w:szCs w:val="18"/>
          <w:lang w:val="en-IN"/>
          <w14:ligatures w14:val="standardContextual"/>
        </w:rPr>
        <w:t>inputHeight</w:t>
      </w:r>
      <w:proofErr w:type="spellEnd"/>
      <w:r w:rsidRPr="00F65FB9">
        <w:rPr>
          <w:rFonts w:ascii="Calibri" w:eastAsia="Calibri" w:hAnsi="Calibri" w:cs="Times New Roman"/>
          <w:kern w:val="2"/>
          <w:sz w:val="18"/>
          <w:szCs w:val="18"/>
          <w:lang w:val="en-IN"/>
          <w14:ligatures w14:val="standardContextual"/>
        </w:rPr>
        <w:t xml:space="preserve"> ; j ++ )begin</w:t>
      </w:r>
    </w:p>
    <w:p w14:paraId="258F78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for(</w:t>
      </w:r>
      <w:proofErr w:type="gramEnd"/>
      <w:r w:rsidRPr="00F65FB9">
        <w:rPr>
          <w:rFonts w:ascii="Calibri" w:eastAsia="Calibri" w:hAnsi="Calibri" w:cs="Times New Roman"/>
          <w:kern w:val="2"/>
          <w:sz w:val="18"/>
          <w:szCs w:val="18"/>
          <w:lang w:val="en-IN"/>
          <w14:ligatures w14:val="standardContextual"/>
        </w:rPr>
        <w:t xml:space="preserve">int k = 0 ; k &lt; </w:t>
      </w:r>
      <w:proofErr w:type="spellStart"/>
      <w:r w:rsidRPr="00F65FB9">
        <w:rPr>
          <w:rFonts w:ascii="Calibri" w:eastAsia="Calibri" w:hAnsi="Calibri" w:cs="Times New Roman"/>
          <w:kern w:val="2"/>
          <w:sz w:val="18"/>
          <w:szCs w:val="18"/>
          <w:lang w:val="en-IN"/>
          <w14:ligatures w14:val="standardContextual"/>
        </w:rPr>
        <w:t>inputWidth</w:t>
      </w:r>
      <w:proofErr w:type="spellEnd"/>
      <w:r w:rsidRPr="00F65FB9">
        <w:rPr>
          <w:rFonts w:ascii="Calibri" w:eastAsia="Calibri" w:hAnsi="Calibri" w:cs="Times New Roman"/>
          <w:kern w:val="2"/>
          <w:sz w:val="18"/>
          <w:szCs w:val="18"/>
          <w:lang w:val="en-IN"/>
          <w14:ligatures w14:val="standardContextual"/>
        </w:rPr>
        <w:t xml:space="preserve"> ; k++) begin </w:t>
      </w:r>
    </w:p>
    <w:p w14:paraId="0C09DFA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this.outputMat</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this.inputMat</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][j][k] + </w:t>
      </w:r>
      <w:proofErr w:type="spellStart"/>
      <w:r w:rsidRPr="00F65FB9">
        <w:rPr>
          <w:rFonts w:ascii="Calibri" w:eastAsia="Calibri" w:hAnsi="Calibri" w:cs="Times New Roman"/>
          <w:kern w:val="2"/>
          <w:sz w:val="18"/>
          <w:szCs w:val="18"/>
          <w:lang w:val="en-IN"/>
          <w14:ligatures w14:val="standardContextual"/>
        </w:rPr>
        <w:t>this.bias</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w:t>
      </w:r>
    </w:p>
    <w:p w14:paraId="71D5EF4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7490F9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08E818D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B0E4CD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EA6D8A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61D264D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F748F8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ReLu1D;</w:t>
      </w:r>
    </w:p>
    <w:p w14:paraId="15B444E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size;</w:t>
      </w:r>
    </w:p>
    <w:p w14:paraId="3FC437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outputs[</w:t>
      </w:r>
      <w:proofErr w:type="gramEnd"/>
      <w:r w:rsidRPr="00F65FB9">
        <w:rPr>
          <w:rFonts w:ascii="Calibri" w:eastAsia="Calibri" w:hAnsi="Calibri" w:cs="Times New Roman"/>
          <w:kern w:val="2"/>
          <w:sz w:val="18"/>
          <w:szCs w:val="18"/>
          <w:lang w:val="en-IN"/>
          <w14:ligatures w14:val="standardContextual"/>
        </w:rPr>
        <w:t xml:space="preserve">]; </w:t>
      </w:r>
    </w:p>
    <w:p w14:paraId="6595AE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input integer size);</w:t>
      </w:r>
    </w:p>
    <w:p w14:paraId="3A5C7CE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 size;</w:t>
      </w:r>
    </w:p>
    <w:p w14:paraId="0931266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 xml:space="preserve"> = new[size];</w:t>
      </w:r>
    </w:p>
    <w:p w14:paraId="3D9C026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25143AD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w:t>
      </w:r>
    </w:p>
    <w:p w14:paraId="1421869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65355C2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[j] = (</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 xml:space="preserve">[j] &gt; 0) ? </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[j] : 0.0;</w:t>
      </w:r>
    </w:p>
    <w:p w14:paraId="4B1DCD7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161158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148352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0CFC1C8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3EDEE68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83E4BB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class </w:t>
      </w:r>
      <w:proofErr w:type="spellStart"/>
      <w:r w:rsidRPr="00F65FB9">
        <w:rPr>
          <w:rFonts w:ascii="Calibri" w:eastAsia="Calibri" w:hAnsi="Calibri" w:cs="Times New Roman"/>
          <w:kern w:val="2"/>
          <w:sz w:val="18"/>
          <w:szCs w:val="18"/>
          <w:lang w:val="en-IN"/>
          <w14:ligatures w14:val="standardContextual"/>
        </w:rPr>
        <w:t>softmax</w:t>
      </w:r>
      <w:proofErr w:type="spellEnd"/>
      <w:r w:rsidRPr="00F65FB9">
        <w:rPr>
          <w:rFonts w:ascii="Calibri" w:eastAsia="Calibri" w:hAnsi="Calibri" w:cs="Times New Roman"/>
          <w:kern w:val="2"/>
          <w:sz w:val="18"/>
          <w:szCs w:val="18"/>
          <w:lang w:val="en-IN"/>
          <w14:ligatures w14:val="standardContextual"/>
        </w:rPr>
        <w:t>;</w:t>
      </w:r>
    </w:p>
    <w:p w14:paraId="58EC802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size;</w:t>
      </w:r>
    </w:p>
    <w:p w14:paraId="03FE3B7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outputs[</w:t>
      </w:r>
      <w:proofErr w:type="gramEnd"/>
      <w:r w:rsidRPr="00F65FB9">
        <w:rPr>
          <w:rFonts w:ascii="Calibri" w:eastAsia="Calibri" w:hAnsi="Calibri" w:cs="Times New Roman"/>
          <w:kern w:val="2"/>
          <w:sz w:val="18"/>
          <w:szCs w:val="18"/>
          <w:lang w:val="en-IN"/>
          <w14:ligatures w14:val="standardContextual"/>
        </w:rPr>
        <w:t xml:space="preserve">]; </w:t>
      </w:r>
    </w:p>
    <w:p w14:paraId="4B3C9E3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input integer size);</w:t>
      </w:r>
    </w:p>
    <w:p w14:paraId="6F8DCD1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 size;</w:t>
      </w:r>
    </w:p>
    <w:p w14:paraId="2E00C40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 xml:space="preserve"> = new[size];</w:t>
      </w:r>
    </w:p>
    <w:p w14:paraId="6E6D9CC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E23923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apply(</w:t>
      </w:r>
      <w:proofErr w:type="gramEnd"/>
      <w:r w:rsidRPr="00F65FB9">
        <w:rPr>
          <w:rFonts w:ascii="Calibri" w:eastAsia="Calibri" w:hAnsi="Calibri" w:cs="Times New Roman"/>
          <w:kern w:val="2"/>
          <w:sz w:val="18"/>
          <w:szCs w:val="18"/>
          <w:lang w:val="en-IN"/>
          <w14:ligatures w14:val="standardContextual"/>
        </w:rPr>
        <w:t xml:space="preserve">input real </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w:t>
      </w:r>
    </w:p>
    <w:p w14:paraId="35AE57B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total;</w:t>
      </w:r>
    </w:p>
    <w:p w14:paraId="7C68302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total = 0;</w:t>
      </w:r>
    </w:p>
    <w:p w14:paraId="440BD06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1447256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total = total + $exp(</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[j]);</w:t>
      </w:r>
    </w:p>
    <w:p w14:paraId="0872074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198D1C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for (int j = 0; j &lt;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j++</w:t>
      </w:r>
      <w:proofErr w:type="spellEnd"/>
      <w:r w:rsidRPr="00F65FB9">
        <w:rPr>
          <w:rFonts w:ascii="Calibri" w:eastAsia="Calibri" w:hAnsi="Calibri" w:cs="Times New Roman"/>
          <w:kern w:val="2"/>
          <w:sz w:val="18"/>
          <w:szCs w:val="18"/>
          <w:lang w:val="en-IN"/>
          <w14:ligatures w14:val="standardContextual"/>
        </w:rPr>
        <w:t>) begin</w:t>
      </w:r>
    </w:p>
    <w:p w14:paraId="558F57E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this.outputs</w:t>
      </w:r>
      <w:proofErr w:type="spellEnd"/>
      <w:proofErr w:type="gramEnd"/>
      <w:r w:rsidRPr="00F65FB9">
        <w:rPr>
          <w:rFonts w:ascii="Calibri" w:eastAsia="Calibri" w:hAnsi="Calibri" w:cs="Times New Roman"/>
          <w:kern w:val="2"/>
          <w:sz w:val="18"/>
          <w:szCs w:val="18"/>
          <w:lang w:val="en-IN"/>
          <w14:ligatures w14:val="standardContextual"/>
        </w:rPr>
        <w:t>[j] = $exp(</w:t>
      </w:r>
      <w:proofErr w:type="spellStart"/>
      <w:r w:rsidRPr="00F65FB9">
        <w:rPr>
          <w:rFonts w:ascii="Calibri" w:eastAsia="Calibri" w:hAnsi="Calibri" w:cs="Times New Roman"/>
          <w:kern w:val="2"/>
          <w:sz w:val="18"/>
          <w:szCs w:val="18"/>
          <w:lang w:val="en-IN"/>
          <w14:ligatures w14:val="standardContextual"/>
        </w:rPr>
        <w:t>inputArr</w:t>
      </w:r>
      <w:proofErr w:type="spellEnd"/>
      <w:r w:rsidRPr="00F65FB9">
        <w:rPr>
          <w:rFonts w:ascii="Calibri" w:eastAsia="Calibri" w:hAnsi="Calibri" w:cs="Times New Roman"/>
          <w:kern w:val="2"/>
          <w:sz w:val="18"/>
          <w:szCs w:val="18"/>
          <w:lang w:val="en-IN"/>
          <w14:ligatures w14:val="standardContextual"/>
        </w:rPr>
        <w:t>[j])/total;</w:t>
      </w:r>
    </w:p>
    <w:p w14:paraId="772BFA7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6D35180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28E87C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
    <w:p w14:paraId="7A07678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Softmax</w:t>
      </w:r>
      <w:proofErr w:type="spellEnd"/>
      <w:r w:rsidRPr="00F65FB9">
        <w:rPr>
          <w:rFonts w:ascii="Calibri" w:eastAsia="Calibri" w:hAnsi="Calibri" w:cs="Times New Roman"/>
          <w:kern w:val="2"/>
          <w:sz w:val="18"/>
          <w:szCs w:val="18"/>
          <w:lang w:val="en-IN"/>
          <w14:ligatures w14:val="standardContextual"/>
        </w:rPr>
        <w:t xml:space="preserve"> layer output:");</w:t>
      </w:r>
    </w:p>
    <w:p w14:paraId="091ACD2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proofErr w:type="gramStart"/>
      <w:r w:rsidRPr="00F65FB9">
        <w:rPr>
          <w:rFonts w:ascii="Calibri" w:eastAsia="Calibri" w:hAnsi="Calibri" w:cs="Times New Roman"/>
          <w:kern w:val="2"/>
          <w:sz w:val="18"/>
          <w:szCs w:val="18"/>
          <w:lang w:val="en-IN"/>
          <w14:ligatures w14:val="standardContextual"/>
        </w:rPr>
        <w:t>this.size</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643E275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write(</w:t>
      </w:r>
      <w:proofErr w:type="gramEnd"/>
      <w:r w:rsidRPr="00F65FB9">
        <w:rPr>
          <w:rFonts w:ascii="Calibri" w:eastAsia="Calibri" w:hAnsi="Calibri" w:cs="Times New Roman"/>
          <w:kern w:val="2"/>
          <w:sz w:val="18"/>
          <w:szCs w:val="18"/>
          <w:lang w:val="en-IN"/>
          <w14:ligatures w14:val="standardContextual"/>
        </w:rPr>
        <w:t xml:space="preserve">"%0.31f ", </w:t>
      </w:r>
      <w:proofErr w:type="spellStart"/>
      <w:r w:rsidRPr="00F65FB9">
        <w:rPr>
          <w:rFonts w:ascii="Calibri" w:eastAsia="Calibri" w:hAnsi="Calibri" w:cs="Times New Roman"/>
          <w:kern w:val="2"/>
          <w:sz w:val="18"/>
          <w:szCs w:val="18"/>
          <w:lang w:val="en-IN"/>
          <w14:ligatures w14:val="standardContextual"/>
        </w:rPr>
        <w:t>this.outputs</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100,"percent");</w:t>
      </w:r>
    </w:p>
    <w:p w14:paraId="3F7909D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217AEB33"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gramStart"/>
      <w:r w:rsidRPr="00F65FB9">
        <w:rPr>
          <w:rFonts w:ascii="Calibri" w:eastAsia="Calibri" w:hAnsi="Calibri" w:cs="Times New Roman"/>
          <w:kern w:val="2"/>
          <w:sz w:val="18"/>
          <w:szCs w:val="18"/>
          <w:lang w:val="en-IN"/>
          <w14:ligatures w14:val="standardContextual"/>
        </w:rPr>
        <w:t>display(</w:t>
      </w:r>
      <w:proofErr w:type="gramEnd"/>
      <w:r w:rsidRPr="00F65FB9">
        <w:rPr>
          <w:rFonts w:ascii="Calibri" w:eastAsia="Calibri" w:hAnsi="Calibri" w:cs="Times New Roman"/>
          <w:kern w:val="2"/>
          <w:sz w:val="18"/>
          <w:szCs w:val="18"/>
          <w:lang w:val="en-IN"/>
          <w14:ligatures w14:val="standardContextual"/>
        </w:rPr>
        <w:t xml:space="preserve">""); </w:t>
      </w:r>
    </w:p>
    <w:p w14:paraId="039DCD8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57E3AC1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544E7AB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61C7E3A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class resizer;</w:t>
      </w:r>
    </w:p>
    <w:p w14:paraId="4C75579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w:t>
      </w:r>
      <w:proofErr w:type="spellStart"/>
      <w:r w:rsidRPr="00F65FB9">
        <w:rPr>
          <w:rFonts w:ascii="Calibri" w:eastAsia="Calibri" w:hAnsi="Calibri" w:cs="Times New Roman"/>
          <w:kern w:val="2"/>
          <w:sz w:val="18"/>
          <w:szCs w:val="18"/>
          <w:lang w:val="en-IN"/>
          <w14:ligatures w14:val="standardContextual"/>
        </w:rPr>
        <w:t>originalM</w:t>
      </w:r>
      <w:proofErr w:type="spellEnd"/>
      <w:r w:rsidRPr="00F65FB9">
        <w:rPr>
          <w:rFonts w:ascii="Calibri" w:eastAsia="Calibri" w:hAnsi="Calibri" w:cs="Times New Roman"/>
          <w:kern w:val="2"/>
          <w:sz w:val="18"/>
          <w:szCs w:val="18"/>
          <w:lang w:val="en-IN"/>
          <w14:ligatures w14:val="standardContextual"/>
        </w:rPr>
        <w:t>;</w:t>
      </w:r>
    </w:p>
    <w:p w14:paraId="4CADC7C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w:t>
      </w:r>
      <w:proofErr w:type="spellStart"/>
      <w:r w:rsidRPr="00F65FB9">
        <w:rPr>
          <w:rFonts w:ascii="Calibri" w:eastAsia="Calibri" w:hAnsi="Calibri" w:cs="Times New Roman"/>
          <w:kern w:val="2"/>
          <w:sz w:val="18"/>
          <w:szCs w:val="18"/>
          <w:lang w:val="en-IN"/>
          <w14:ligatures w14:val="standardContextual"/>
        </w:rPr>
        <w:t>originalN</w:t>
      </w:r>
      <w:proofErr w:type="spellEnd"/>
      <w:r w:rsidRPr="00F65FB9">
        <w:rPr>
          <w:rFonts w:ascii="Calibri" w:eastAsia="Calibri" w:hAnsi="Calibri" w:cs="Times New Roman"/>
          <w:kern w:val="2"/>
          <w:sz w:val="18"/>
          <w:szCs w:val="18"/>
          <w:lang w:val="en-IN"/>
          <w14:ligatures w14:val="standardContextual"/>
        </w:rPr>
        <w:t>;</w:t>
      </w:r>
    </w:p>
    <w:p w14:paraId="41D5A5D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m;</w:t>
      </w:r>
    </w:p>
    <w:p w14:paraId="3C47D15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n;</w:t>
      </w:r>
    </w:p>
    <w:p w14:paraId="2A36E53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proofErr w:type="gramStart"/>
      <w:r w:rsidRPr="00F65FB9">
        <w:rPr>
          <w:rFonts w:ascii="Calibri" w:eastAsia="Calibri" w:hAnsi="Calibri" w:cs="Times New Roman"/>
          <w:kern w:val="2"/>
          <w:sz w:val="18"/>
          <w:szCs w:val="18"/>
          <w:lang w:val="en-IN"/>
          <w14:ligatures w14:val="standardContextual"/>
        </w:rPr>
        <w:t>resizedImage</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1703B34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gramStart"/>
      <w:r w:rsidRPr="00F65FB9">
        <w:rPr>
          <w:rFonts w:ascii="Calibri" w:eastAsia="Calibri" w:hAnsi="Calibri" w:cs="Times New Roman"/>
          <w:kern w:val="2"/>
          <w:sz w:val="18"/>
          <w:szCs w:val="18"/>
          <w:lang w:val="en-IN"/>
          <w14:ligatures w14:val="standardContextual"/>
        </w:rPr>
        <w:t>image[</w:t>
      </w:r>
      <w:proofErr w:type="gramEnd"/>
      <w:r w:rsidRPr="00F65FB9">
        <w:rPr>
          <w:rFonts w:ascii="Calibri" w:eastAsia="Calibri" w:hAnsi="Calibri" w:cs="Times New Roman"/>
          <w:kern w:val="2"/>
          <w:sz w:val="18"/>
          <w:szCs w:val="18"/>
          <w:lang w:val="en-IN"/>
          <w14:ligatures w14:val="standardContextual"/>
        </w:rPr>
        <w:t>][];</w:t>
      </w:r>
    </w:p>
    <w:p w14:paraId="0400F41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33A125F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r w:rsidRPr="00F65FB9">
        <w:rPr>
          <w:rFonts w:ascii="Calibri" w:eastAsia="Calibri" w:hAnsi="Calibri" w:cs="Times New Roman"/>
          <w:kern w:val="2"/>
          <w:sz w:val="18"/>
          <w:szCs w:val="18"/>
          <w:lang w:val="en-IN"/>
          <w14:ligatures w14:val="standardContextual"/>
        </w:rPr>
        <w:t>mScale</w:t>
      </w:r>
      <w:proofErr w:type="spellEnd"/>
      <w:r w:rsidRPr="00F65FB9">
        <w:rPr>
          <w:rFonts w:ascii="Calibri" w:eastAsia="Calibri" w:hAnsi="Calibri" w:cs="Times New Roman"/>
          <w:kern w:val="2"/>
          <w:sz w:val="18"/>
          <w:szCs w:val="18"/>
          <w:lang w:val="en-IN"/>
          <w14:ligatures w14:val="standardContextual"/>
        </w:rPr>
        <w:t>;</w:t>
      </w:r>
    </w:p>
    <w:p w14:paraId="483B62F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real </w:t>
      </w:r>
      <w:proofErr w:type="spellStart"/>
      <w:r w:rsidRPr="00F65FB9">
        <w:rPr>
          <w:rFonts w:ascii="Calibri" w:eastAsia="Calibri" w:hAnsi="Calibri" w:cs="Times New Roman"/>
          <w:kern w:val="2"/>
          <w:sz w:val="18"/>
          <w:szCs w:val="18"/>
          <w:lang w:val="en-IN"/>
          <w14:ligatures w14:val="standardContextual"/>
        </w:rPr>
        <w:t>nScale</w:t>
      </w:r>
      <w:proofErr w:type="spellEnd"/>
      <w:r w:rsidRPr="00F65FB9">
        <w:rPr>
          <w:rFonts w:ascii="Calibri" w:eastAsia="Calibri" w:hAnsi="Calibri" w:cs="Times New Roman"/>
          <w:kern w:val="2"/>
          <w:sz w:val="18"/>
          <w:szCs w:val="18"/>
          <w:lang w:val="en-IN"/>
          <w14:ligatures w14:val="standardContextual"/>
        </w:rPr>
        <w:t xml:space="preserve">;  </w:t>
      </w:r>
    </w:p>
    <w:p w14:paraId="29510BA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537EE2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w:t>
      </w:r>
      <w:proofErr w:type="gramStart"/>
      <w:r w:rsidRPr="00F65FB9">
        <w:rPr>
          <w:rFonts w:ascii="Calibri" w:eastAsia="Calibri" w:hAnsi="Calibri" w:cs="Times New Roman"/>
          <w:kern w:val="2"/>
          <w:sz w:val="18"/>
          <w:szCs w:val="18"/>
          <w:lang w:val="en-IN"/>
          <w14:ligatures w14:val="standardContextual"/>
        </w:rPr>
        <w:t>new(</w:t>
      </w:r>
      <w:proofErr w:type="gramEnd"/>
      <w:r w:rsidRPr="00F65FB9">
        <w:rPr>
          <w:rFonts w:ascii="Calibri" w:eastAsia="Calibri" w:hAnsi="Calibri" w:cs="Times New Roman"/>
          <w:kern w:val="2"/>
          <w:sz w:val="18"/>
          <w:szCs w:val="18"/>
          <w:lang w:val="en-IN"/>
          <w14:ligatures w14:val="standardContextual"/>
        </w:rPr>
        <w:t>input real image[][], input int m, input int n);</w:t>
      </w:r>
    </w:p>
    <w:p w14:paraId="6DB8907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this.originalM</w:t>
      </w:r>
      <w:proofErr w:type="spellEnd"/>
      <w:proofErr w:type="gramEnd"/>
      <w:r w:rsidRPr="00F65FB9">
        <w:rPr>
          <w:rFonts w:ascii="Calibri" w:eastAsia="Calibri" w:hAnsi="Calibri" w:cs="Times New Roman"/>
          <w:kern w:val="2"/>
          <w:sz w:val="18"/>
          <w:szCs w:val="18"/>
          <w:lang w:val="en-IN"/>
          <w14:ligatures w14:val="standardContextual"/>
        </w:rPr>
        <w:t xml:space="preserve"> = $size(image,1);</w:t>
      </w:r>
    </w:p>
    <w:p w14:paraId="5C8AB2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this.originalN</w:t>
      </w:r>
      <w:proofErr w:type="spellEnd"/>
      <w:proofErr w:type="gramEnd"/>
      <w:r w:rsidRPr="00F65FB9">
        <w:rPr>
          <w:rFonts w:ascii="Calibri" w:eastAsia="Calibri" w:hAnsi="Calibri" w:cs="Times New Roman"/>
          <w:kern w:val="2"/>
          <w:sz w:val="18"/>
          <w:szCs w:val="18"/>
          <w:lang w:val="en-IN"/>
          <w14:ligatures w14:val="standardContextual"/>
        </w:rPr>
        <w:t xml:space="preserve"> = $size(image,2);</w:t>
      </w:r>
    </w:p>
    <w:p w14:paraId="4FE00C0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this.m</w:t>
      </w:r>
      <w:proofErr w:type="spellEnd"/>
      <w:r w:rsidRPr="00F65FB9">
        <w:rPr>
          <w:rFonts w:ascii="Calibri" w:eastAsia="Calibri" w:hAnsi="Calibri" w:cs="Times New Roman"/>
          <w:kern w:val="2"/>
          <w:sz w:val="18"/>
          <w:szCs w:val="18"/>
          <w:lang w:val="en-IN"/>
          <w14:ligatures w14:val="standardContextual"/>
        </w:rPr>
        <w:t xml:space="preserve"> = m;</w:t>
      </w:r>
    </w:p>
    <w:p w14:paraId="613A4E4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w:t>
      </w:r>
      <w:proofErr w:type="spellEnd"/>
      <w:proofErr w:type="gramEnd"/>
      <w:r w:rsidRPr="00F65FB9">
        <w:rPr>
          <w:rFonts w:ascii="Calibri" w:eastAsia="Calibri" w:hAnsi="Calibri" w:cs="Times New Roman"/>
          <w:kern w:val="2"/>
          <w:sz w:val="18"/>
          <w:szCs w:val="18"/>
          <w:lang w:val="en-IN"/>
          <w14:ligatures w14:val="standardContextual"/>
        </w:rPr>
        <w:t xml:space="preserve"> = n;</w:t>
      </w:r>
    </w:p>
    <w:p w14:paraId="14DA86B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E6ECA7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1B58E7C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this.resizedImage</w:t>
      </w:r>
      <w:proofErr w:type="spellEnd"/>
      <w:proofErr w:type="gramEnd"/>
      <w:r w:rsidRPr="00F65FB9">
        <w:rPr>
          <w:rFonts w:ascii="Calibri" w:eastAsia="Calibri" w:hAnsi="Calibri" w:cs="Times New Roman"/>
          <w:kern w:val="2"/>
          <w:sz w:val="18"/>
          <w:szCs w:val="18"/>
          <w:lang w:val="en-IN"/>
          <w14:ligatures w14:val="standardContextual"/>
        </w:rPr>
        <w:t xml:space="preserve"> = new[m];</w:t>
      </w:r>
    </w:p>
    <w:p w14:paraId="3CBFB26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m;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212AEFD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this.resizedImage</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new[n];</w:t>
      </w:r>
    </w:p>
    <w:p w14:paraId="07407C6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FF0443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4F75EDE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7A34EE1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this.image</w:t>
      </w:r>
      <w:proofErr w:type="spellEnd"/>
      <w:proofErr w:type="gramEnd"/>
      <w:r w:rsidRPr="00F65FB9">
        <w:rPr>
          <w:rFonts w:ascii="Calibri" w:eastAsia="Calibri" w:hAnsi="Calibri" w:cs="Times New Roman"/>
          <w:kern w:val="2"/>
          <w:sz w:val="18"/>
          <w:szCs w:val="18"/>
          <w:lang w:val="en-IN"/>
          <w14:ligatures w14:val="standardContextual"/>
        </w:rPr>
        <w:t xml:space="preserve"> = new[</w:t>
      </w:r>
      <w:proofErr w:type="spellStart"/>
      <w:r w:rsidRPr="00F65FB9">
        <w:rPr>
          <w:rFonts w:ascii="Calibri" w:eastAsia="Calibri" w:hAnsi="Calibri" w:cs="Times New Roman"/>
          <w:kern w:val="2"/>
          <w:sz w:val="18"/>
          <w:szCs w:val="18"/>
          <w:lang w:val="en-IN"/>
          <w14:ligatures w14:val="standardContextual"/>
        </w:rPr>
        <w:t>this.originalM</w:t>
      </w:r>
      <w:proofErr w:type="spellEnd"/>
      <w:r w:rsidRPr="00F65FB9">
        <w:rPr>
          <w:rFonts w:ascii="Calibri" w:eastAsia="Calibri" w:hAnsi="Calibri" w:cs="Times New Roman"/>
          <w:kern w:val="2"/>
          <w:sz w:val="18"/>
          <w:szCs w:val="18"/>
          <w:lang w:val="en-IN"/>
          <w14:ligatures w14:val="standardContextual"/>
        </w:rPr>
        <w:t>];</w:t>
      </w:r>
    </w:p>
    <w:p w14:paraId="5B9FD302"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proofErr w:type="gramStart"/>
      <w:r w:rsidRPr="00F65FB9">
        <w:rPr>
          <w:rFonts w:ascii="Calibri" w:eastAsia="Calibri" w:hAnsi="Calibri" w:cs="Times New Roman"/>
          <w:kern w:val="2"/>
          <w:sz w:val="18"/>
          <w:szCs w:val="18"/>
          <w:lang w:val="en-IN"/>
          <w14:ligatures w14:val="standardContextual"/>
        </w:rPr>
        <w:t>this.originalM</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begin</w:t>
      </w:r>
    </w:p>
    <w:p w14:paraId="1D6ED2F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this.image</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 new[</w:t>
      </w:r>
      <w:proofErr w:type="spellStart"/>
      <w:r w:rsidRPr="00F65FB9">
        <w:rPr>
          <w:rFonts w:ascii="Calibri" w:eastAsia="Calibri" w:hAnsi="Calibri" w:cs="Times New Roman"/>
          <w:kern w:val="2"/>
          <w:sz w:val="18"/>
          <w:szCs w:val="18"/>
          <w:lang w:val="en-IN"/>
          <w14:ligatures w14:val="standardContextual"/>
        </w:rPr>
        <w:t>this.originalN</w:t>
      </w:r>
      <w:proofErr w:type="spellEnd"/>
      <w:r w:rsidRPr="00F65FB9">
        <w:rPr>
          <w:rFonts w:ascii="Calibri" w:eastAsia="Calibri" w:hAnsi="Calibri" w:cs="Times New Roman"/>
          <w:kern w:val="2"/>
          <w:sz w:val="18"/>
          <w:szCs w:val="18"/>
          <w:lang w:val="en-IN"/>
          <w14:ligatures w14:val="standardContextual"/>
        </w:rPr>
        <w:t>];</w:t>
      </w:r>
    </w:p>
    <w:p w14:paraId="3F9FFC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794C8D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1EA160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
    <w:p w14:paraId="2C5C0B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proofErr w:type="gramStart"/>
      <w:r w:rsidRPr="00F65FB9">
        <w:rPr>
          <w:rFonts w:ascii="Calibri" w:eastAsia="Calibri" w:hAnsi="Calibri" w:cs="Times New Roman"/>
          <w:kern w:val="2"/>
          <w:sz w:val="18"/>
          <w:szCs w:val="18"/>
          <w:lang w:val="en-IN"/>
          <w14:ligatures w14:val="standardContextual"/>
        </w:rPr>
        <w:t>this.originalM</w:t>
      </w:r>
      <w:proofErr w:type="spellEnd"/>
      <w:proofErr w:type="gram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i+1) begin</w:t>
      </w:r>
    </w:p>
    <w:p w14:paraId="623791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proofErr w:type="gramStart"/>
      <w:r w:rsidRPr="00F65FB9">
        <w:rPr>
          <w:rFonts w:ascii="Calibri" w:eastAsia="Calibri" w:hAnsi="Calibri" w:cs="Times New Roman"/>
          <w:kern w:val="2"/>
          <w:sz w:val="18"/>
          <w:szCs w:val="18"/>
          <w:lang w:val="en-IN"/>
          <w14:ligatures w14:val="standardContextual"/>
        </w:rPr>
        <w:t>this.originalN</w:t>
      </w:r>
      <w:proofErr w:type="spellEnd"/>
      <w:proofErr w:type="gramEnd"/>
      <w:r w:rsidRPr="00F65FB9">
        <w:rPr>
          <w:rFonts w:ascii="Calibri" w:eastAsia="Calibri" w:hAnsi="Calibri" w:cs="Times New Roman"/>
          <w:kern w:val="2"/>
          <w:sz w:val="18"/>
          <w:szCs w:val="18"/>
          <w:lang w:val="en-IN"/>
          <w14:ligatures w14:val="standardContextual"/>
        </w:rPr>
        <w:t>; j = j+1) begin</w:t>
      </w:r>
    </w:p>
    <w:p w14:paraId="08D5F688"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this.image</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 = image[</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][j];</w:t>
      </w:r>
    </w:p>
    <w:p w14:paraId="135F6BC4"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4EB6060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38134EB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57BF46C0"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this.mScale</w:t>
      </w:r>
      <w:proofErr w:type="spellEnd"/>
      <w:proofErr w:type="gramEnd"/>
      <w:r w:rsidRPr="00F65FB9">
        <w:rPr>
          <w:rFonts w:ascii="Calibri" w:eastAsia="Calibri" w:hAnsi="Calibri" w:cs="Times New Roman"/>
          <w:kern w:val="2"/>
          <w:sz w:val="18"/>
          <w:szCs w:val="18"/>
          <w:lang w:val="en-IN"/>
          <w14:ligatures w14:val="standardContextual"/>
        </w:rPr>
        <w:t xml:space="preserve"> = real'(</w:t>
      </w:r>
      <w:proofErr w:type="spellStart"/>
      <w:r w:rsidRPr="00F65FB9">
        <w:rPr>
          <w:rFonts w:ascii="Calibri" w:eastAsia="Calibri" w:hAnsi="Calibri" w:cs="Times New Roman"/>
          <w:kern w:val="2"/>
          <w:sz w:val="18"/>
          <w:szCs w:val="18"/>
          <w:lang w:val="en-IN"/>
          <w14:ligatures w14:val="standardContextual"/>
        </w:rPr>
        <w:t>this.originalM</w:t>
      </w:r>
      <w:proofErr w:type="spellEnd"/>
      <w:r w:rsidRPr="00F65FB9">
        <w:rPr>
          <w:rFonts w:ascii="Calibri" w:eastAsia="Calibri" w:hAnsi="Calibri" w:cs="Times New Roman"/>
          <w:kern w:val="2"/>
          <w:sz w:val="18"/>
          <w:szCs w:val="18"/>
          <w:lang w:val="en-IN"/>
          <w14:ligatures w14:val="standardContextual"/>
        </w:rPr>
        <w:t>) / real'(m);</w:t>
      </w:r>
    </w:p>
    <w:p w14:paraId="600A1B26"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this.nScale</w:t>
      </w:r>
      <w:proofErr w:type="spellEnd"/>
      <w:proofErr w:type="gramEnd"/>
      <w:r w:rsidRPr="00F65FB9">
        <w:rPr>
          <w:rFonts w:ascii="Calibri" w:eastAsia="Calibri" w:hAnsi="Calibri" w:cs="Times New Roman"/>
          <w:kern w:val="2"/>
          <w:sz w:val="18"/>
          <w:szCs w:val="18"/>
          <w:lang w:val="en-IN"/>
          <w14:ligatures w14:val="standardContextual"/>
        </w:rPr>
        <w:t xml:space="preserve"> = real'(</w:t>
      </w:r>
      <w:proofErr w:type="spellStart"/>
      <w:r w:rsidRPr="00F65FB9">
        <w:rPr>
          <w:rFonts w:ascii="Calibri" w:eastAsia="Calibri" w:hAnsi="Calibri" w:cs="Times New Roman"/>
          <w:kern w:val="2"/>
          <w:sz w:val="18"/>
          <w:szCs w:val="18"/>
          <w:lang w:val="en-IN"/>
          <w14:ligatures w14:val="standardContextual"/>
        </w:rPr>
        <w:t>this.originalN</w:t>
      </w:r>
      <w:proofErr w:type="spellEnd"/>
      <w:r w:rsidRPr="00F65FB9">
        <w:rPr>
          <w:rFonts w:ascii="Calibri" w:eastAsia="Calibri" w:hAnsi="Calibri" w:cs="Times New Roman"/>
          <w:kern w:val="2"/>
          <w:sz w:val="18"/>
          <w:szCs w:val="18"/>
          <w:lang w:val="en-IN"/>
          <w14:ligatures w14:val="standardContextual"/>
        </w:rPr>
        <w:t>) / real'(n);</w:t>
      </w:r>
    </w:p>
    <w:p w14:paraId="7EC0741E"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383391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2D672C67"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function void </w:t>
      </w:r>
      <w:proofErr w:type="spellStart"/>
      <w:proofErr w:type="gramStart"/>
      <w:r w:rsidRPr="00F65FB9">
        <w:rPr>
          <w:rFonts w:ascii="Calibri" w:eastAsia="Calibri" w:hAnsi="Calibri" w:cs="Times New Roman"/>
          <w:kern w:val="2"/>
          <w:sz w:val="18"/>
          <w:szCs w:val="18"/>
          <w:lang w:val="en-IN"/>
          <w14:ligatures w14:val="standardContextual"/>
        </w:rPr>
        <w:t>resizeImage</w:t>
      </w:r>
      <w:proofErr w:type="spellEnd"/>
      <w:r w:rsidRPr="00F65FB9">
        <w:rPr>
          <w:rFonts w:ascii="Calibri" w:eastAsia="Calibri" w:hAnsi="Calibri" w:cs="Times New Roman"/>
          <w:kern w:val="2"/>
          <w:sz w:val="18"/>
          <w:szCs w:val="18"/>
          <w:lang w:val="en-IN"/>
          <w14:ligatures w14:val="standardContextual"/>
        </w:rPr>
        <w:t>(</w:t>
      </w:r>
      <w:proofErr w:type="gramEnd"/>
      <w:r w:rsidRPr="00F65FB9">
        <w:rPr>
          <w:rFonts w:ascii="Calibri" w:eastAsia="Calibri" w:hAnsi="Calibri" w:cs="Times New Roman"/>
          <w:kern w:val="2"/>
          <w:sz w:val="18"/>
          <w:szCs w:val="18"/>
          <w:lang w:val="en-IN"/>
          <w14:ligatures w14:val="standardContextual"/>
        </w:rPr>
        <w:t>);</w:t>
      </w:r>
    </w:p>
    <w:p w14:paraId="6A1F2D81"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lastRenderedPageBreak/>
        <w:t xml:space="preserve">        int </w:t>
      </w:r>
      <w:proofErr w:type="spellStart"/>
      <w:r w:rsidRPr="00F65FB9">
        <w:rPr>
          <w:rFonts w:ascii="Calibri" w:eastAsia="Calibri" w:hAnsi="Calibri" w:cs="Times New Roman"/>
          <w:kern w:val="2"/>
          <w:sz w:val="18"/>
          <w:szCs w:val="18"/>
          <w:lang w:val="en-IN"/>
          <w14:ligatures w14:val="standardContextual"/>
        </w:rPr>
        <w:t>xAxis</w:t>
      </w:r>
      <w:proofErr w:type="spellEnd"/>
      <w:r w:rsidRPr="00F65FB9">
        <w:rPr>
          <w:rFonts w:ascii="Calibri" w:eastAsia="Calibri" w:hAnsi="Calibri" w:cs="Times New Roman"/>
          <w:kern w:val="2"/>
          <w:sz w:val="18"/>
          <w:szCs w:val="18"/>
          <w:lang w:val="en-IN"/>
          <w14:ligatures w14:val="standardContextual"/>
        </w:rPr>
        <w:t>;</w:t>
      </w:r>
    </w:p>
    <w:p w14:paraId="49218FA5"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int </w:t>
      </w:r>
      <w:proofErr w:type="spellStart"/>
      <w:r w:rsidRPr="00F65FB9">
        <w:rPr>
          <w:rFonts w:ascii="Calibri" w:eastAsia="Calibri" w:hAnsi="Calibri" w:cs="Times New Roman"/>
          <w:kern w:val="2"/>
          <w:sz w:val="18"/>
          <w:szCs w:val="18"/>
          <w:lang w:val="en-IN"/>
          <w14:ligatures w14:val="standardContextual"/>
        </w:rPr>
        <w:t>yAxis</w:t>
      </w:r>
      <w:proofErr w:type="spellEnd"/>
      <w:r w:rsidRPr="00F65FB9">
        <w:rPr>
          <w:rFonts w:ascii="Calibri" w:eastAsia="Calibri" w:hAnsi="Calibri" w:cs="Times New Roman"/>
          <w:kern w:val="2"/>
          <w:sz w:val="18"/>
          <w:szCs w:val="18"/>
          <w:lang w:val="en-IN"/>
          <w14:ligatures w14:val="standardContextual"/>
        </w:rPr>
        <w:t>;</w:t>
      </w:r>
    </w:p>
    <w:p w14:paraId="2790885B"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0;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&lt; </w:t>
      </w:r>
      <w:proofErr w:type="spellStart"/>
      <w:r w:rsidRPr="00F65FB9">
        <w:rPr>
          <w:rFonts w:ascii="Calibri" w:eastAsia="Calibri" w:hAnsi="Calibri" w:cs="Times New Roman"/>
          <w:kern w:val="2"/>
          <w:sz w:val="18"/>
          <w:szCs w:val="18"/>
          <w:lang w:val="en-IN"/>
          <w14:ligatures w14:val="standardContextual"/>
        </w:rPr>
        <w:t>this.m</w:t>
      </w:r>
      <w:proofErr w:type="spellEnd"/>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i+1) begin</w:t>
      </w:r>
    </w:p>
    <w:p w14:paraId="6ECBD59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for (int j = 0; j &lt; </w:t>
      </w:r>
      <w:proofErr w:type="spellStart"/>
      <w:proofErr w:type="gramStart"/>
      <w:r w:rsidRPr="00F65FB9">
        <w:rPr>
          <w:rFonts w:ascii="Calibri" w:eastAsia="Calibri" w:hAnsi="Calibri" w:cs="Times New Roman"/>
          <w:kern w:val="2"/>
          <w:sz w:val="18"/>
          <w:szCs w:val="18"/>
          <w:lang w:val="en-IN"/>
          <w14:ligatures w14:val="standardContextual"/>
        </w:rPr>
        <w:t>this.n</w:t>
      </w:r>
      <w:proofErr w:type="spellEnd"/>
      <w:proofErr w:type="gramEnd"/>
      <w:r w:rsidRPr="00F65FB9">
        <w:rPr>
          <w:rFonts w:ascii="Calibri" w:eastAsia="Calibri" w:hAnsi="Calibri" w:cs="Times New Roman"/>
          <w:kern w:val="2"/>
          <w:sz w:val="18"/>
          <w:szCs w:val="18"/>
          <w:lang w:val="en-IN"/>
          <w14:ligatures w14:val="standardContextual"/>
        </w:rPr>
        <w:t>; j = j+1) begin</w:t>
      </w:r>
    </w:p>
    <w:p w14:paraId="1CCEB79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xAxis</w:t>
      </w:r>
      <w:proofErr w:type="spellEnd"/>
      <w:r w:rsidRPr="00F65FB9">
        <w:rPr>
          <w:rFonts w:ascii="Calibri" w:eastAsia="Calibri" w:hAnsi="Calibri" w:cs="Times New Roman"/>
          <w:kern w:val="2"/>
          <w:sz w:val="18"/>
          <w:szCs w:val="18"/>
          <w:lang w:val="en-IN"/>
          <w14:ligatures w14:val="standardContextual"/>
        </w:rPr>
        <w:t xml:space="preserve"> = int'(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 * </w:t>
      </w:r>
      <w:proofErr w:type="spellStart"/>
      <w:proofErr w:type="gramStart"/>
      <w:r w:rsidRPr="00F65FB9">
        <w:rPr>
          <w:rFonts w:ascii="Calibri" w:eastAsia="Calibri" w:hAnsi="Calibri" w:cs="Times New Roman"/>
          <w:kern w:val="2"/>
          <w:sz w:val="18"/>
          <w:szCs w:val="18"/>
          <w:lang w:val="en-IN"/>
          <w14:ligatures w14:val="standardContextual"/>
        </w:rPr>
        <w:t>this.mScale</w:t>
      </w:r>
      <w:proofErr w:type="spellEnd"/>
      <w:proofErr w:type="gramEnd"/>
      <w:r w:rsidRPr="00F65FB9">
        <w:rPr>
          <w:rFonts w:ascii="Calibri" w:eastAsia="Calibri" w:hAnsi="Calibri" w:cs="Times New Roman"/>
          <w:kern w:val="2"/>
          <w:sz w:val="18"/>
          <w:szCs w:val="18"/>
          <w:lang w:val="en-IN"/>
          <w14:ligatures w14:val="standardContextual"/>
        </w:rPr>
        <w:t>);</w:t>
      </w:r>
    </w:p>
    <w:p w14:paraId="4166B1E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yAxis</w:t>
      </w:r>
      <w:proofErr w:type="spellEnd"/>
      <w:r w:rsidRPr="00F65FB9">
        <w:rPr>
          <w:rFonts w:ascii="Calibri" w:eastAsia="Calibri" w:hAnsi="Calibri" w:cs="Times New Roman"/>
          <w:kern w:val="2"/>
          <w:sz w:val="18"/>
          <w:szCs w:val="18"/>
          <w:lang w:val="en-IN"/>
          <w14:ligatures w14:val="standardContextual"/>
        </w:rPr>
        <w:t xml:space="preserve"> = int'(j * </w:t>
      </w:r>
      <w:proofErr w:type="spellStart"/>
      <w:proofErr w:type="gramStart"/>
      <w:r w:rsidRPr="00F65FB9">
        <w:rPr>
          <w:rFonts w:ascii="Calibri" w:eastAsia="Calibri" w:hAnsi="Calibri" w:cs="Times New Roman"/>
          <w:kern w:val="2"/>
          <w:sz w:val="18"/>
          <w:szCs w:val="18"/>
          <w:lang w:val="en-IN"/>
          <w14:ligatures w14:val="standardContextual"/>
        </w:rPr>
        <w:t>this.nScale</w:t>
      </w:r>
      <w:proofErr w:type="spellEnd"/>
      <w:proofErr w:type="gramEnd"/>
      <w:r w:rsidRPr="00F65FB9">
        <w:rPr>
          <w:rFonts w:ascii="Calibri" w:eastAsia="Calibri" w:hAnsi="Calibri" w:cs="Times New Roman"/>
          <w:kern w:val="2"/>
          <w:sz w:val="18"/>
          <w:szCs w:val="18"/>
          <w:lang w:val="en-IN"/>
          <w14:ligatures w14:val="standardContextual"/>
        </w:rPr>
        <w:t>);</w:t>
      </w:r>
    </w:p>
    <w:p w14:paraId="1BC43A79"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proofErr w:type="gramStart"/>
      <w:r w:rsidRPr="00F65FB9">
        <w:rPr>
          <w:rFonts w:ascii="Calibri" w:eastAsia="Calibri" w:hAnsi="Calibri" w:cs="Times New Roman"/>
          <w:kern w:val="2"/>
          <w:sz w:val="18"/>
          <w:szCs w:val="18"/>
          <w:lang w:val="en-IN"/>
          <w14:ligatures w14:val="standardContextual"/>
        </w:rPr>
        <w:t>this.resizedImage</w:t>
      </w:r>
      <w:proofErr w:type="spellEnd"/>
      <w:proofErr w:type="gram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i</w:t>
      </w:r>
      <w:proofErr w:type="spellEnd"/>
      <w:r w:rsidRPr="00F65FB9">
        <w:rPr>
          <w:rFonts w:ascii="Calibri" w:eastAsia="Calibri" w:hAnsi="Calibri" w:cs="Times New Roman"/>
          <w:kern w:val="2"/>
          <w:sz w:val="18"/>
          <w:szCs w:val="18"/>
          <w:lang w:val="en-IN"/>
          <w14:ligatures w14:val="standardContextual"/>
        </w:rPr>
        <w:t xml:space="preserve">][j] = </w:t>
      </w:r>
      <w:proofErr w:type="spellStart"/>
      <w:r w:rsidRPr="00F65FB9">
        <w:rPr>
          <w:rFonts w:ascii="Calibri" w:eastAsia="Calibri" w:hAnsi="Calibri" w:cs="Times New Roman"/>
          <w:kern w:val="2"/>
          <w:sz w:val="18"/>
          <w:szCs w:val="18"/>
          <w:lang w:val="en-IN"/>
          <w14:ligatures w14:val="standardContextual"/>
        </w:rPr>
        <w:t>this.image</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xAxis</w:t>
      </w:r>
      <w:proofErr w:type="spellEnd"/>
      <w:r w:rsidRPr="00F65FB9">
        <w:rPr>
          <w:rFonts w:ascii="Calibri" w:eastAsia="Calibri" w:hAnsi="Calibri" w:cs="Times New Roman"/>
          <w:kern w:val="2"/>
          <w:sz w:val="18"/>
          <w:szCs w:val="18"/>
          <w:lang w:val="en-IN"/>
          <w14:ligatures w14:val="standardContextual"/>
        </w:rPr>
        <w:t>][</w:t>
      </w:r>
      <w:proofErr w:type="spellStart"/>
      <w:r w:rsidRPr="00F65FB9">
        <w:rPr>
          <w:rFonts w:ascii="Calibri" w:eastAsia="Calibri" w:hAnsi="Calibri" w:cs="Times New Roman"/>
          <w:kern w:val="2"/>
          <w:sz w:val="18"/>
          <w:szCs w:val="18"/>
          <w:lang w:val="en-IN"/>
          <w14:ligatures w14:val="standardContextual"/>
        </w:rPr>
        <w:t>yAxis</w:t>
      </w:r>
      <w:proofErr w:type="spellEnd"/>
      <w:r w:rsidRPr="00F65FB9">
        <w:rPr>
          <w:rFonts w:ascii="Calibri" w:eastAsia="Calibri" w:hAnsi="Calibri" w:cs="Times New Roman"/>
          <w:kern w:val="2"/>
          <w:sz w:val="18"/>
          <w:szCs w:val="18"/>
          <w:lang w:val="en-IN"/>
          <w14:ligatures w14:val="standardContextual"/>
        </w:rPr>
        <w:t>];</w:t>
      </w:r>
    </w:p>
    <w:p w14:paraId="5203ECFA"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7BA7156C"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end</w:t>
      </w:r>
    </w:p>
    <w:p w14:paraId="53EDD1EF"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r w:rsidRPr="00F65FB9">
        <w:rPr>
          <w:rFonts w:ascii="Calibri" w:eastAsia="Calibri" w:hAnsi="Calibri" w:cs="Times New Roman"/>
          <w:kern w:val="2"/>
          <w:sz w:val="18"/>
          <w:szCs w:val="18"/>
          <w:lang w:val="en-IN"/>
          <w14:ligatures w14:val="standardContextual"/>
        </w:rPr>
        <w:t xml:space="preserve">    </w:t>
      </w:r>
      <w:proofErr w:type="spellStart"/>
      <w:r w:rsidRPr="00F65FB9">
        <w:rPr>
          <w:rFonts w:ascii="Calibri" w:eastAsia="Calibri" w:hAnsi="Calibri" w:cs="Times New Roman"/>
          <w:kern w:val="2"/>
          <w:sz w:val="18"/>
          <w:szCs w:val="18"/>
          <w:lang w:val="en-IN"/>
          <w14:ligatures w14:val="standardContextual"/>
        </w:rPr>
        <w:t>endfunction</w:t>
      </w:r>
      <w:proofErr w:type="spellEnd"/>
    </w:p>
    <w:p w14:paraId="7B8035A6" w14:textId="659BA7D9"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roofErr w:type="spellStart"/>
      <w:r w:rsidRPr="00F65FB9">
        <w:rPr>
          <w:rFonts w:ascii="Calibri" w:eastAsia="Calibri" w:hAnsi="Calibri" w:cs="Times New Roman"/>
          <w:kern w:val="2"/>
          <w:sz w:val="18"/>
          <w:szCs w:val="18"/>
          <w:lang w:val="en-IN"/>
          <w14:ligatures w14:val="standardContextual"/>
        </w:rPr>
        <w:t>endclass</w:t>
      </w:r>
      <w:proofErr w:type="spellEnd"/>
    </w:p>
    <w:p w14:paraId="01367BBD" w14:textId="77777777" w:rsidR="007313A4" w:rsidRPr="00F65FB9" w:rsidRDefault="007313A4" w:rsidP="007313A4">
      <w:pPr>
        <w:spacing w:after="160" w:line="259" w:lineRule="auto"/>
        <w:contextualSpacing/>
        <w:rPr>
          <w:rFonts w:ascii="Calibri" w:eastAsia="Calibri" w:hAnsi="Calibri" w:cs="Times New Roman"/>
          <w:kern w:val="2"/>
          <w:sz w:val="18"/>
          <w:szCs w:val="18"/>
          <w:lang w:val="en-IN"/>
          <w14:ligatures w14:val="standardContextual"/>
        </w:rPr>
      </w:pPr>
    </w:p>
    <w:p w14:paraId="00563E32" w14:textId="77777777" w:rsidR="007313A4" w:rsidRDefault="007313A4" w:rsidP="007313A4">
      <w:pPr>
        <w:spacing w:after="160" w:line="259" w:lineRule="auto"/>
        <w:contextualSpacing/>
        <w:rPr>
          <w:rFonts w:ascii="Calibri" w:eastAsia="Calibri" w:hAnsi="Calibri" w:cs="Times New Roman"/>
          <w:kern w:val="2"/>
          <w:sz w:val="36"/>
          <w:szCs w:val="36"/>
          <w:lang w:val="en-IN"/>
          <w14:ligatures w14:val="standardContextual"/>
        </w:rPr>
      </w:pPr>
    </w:p>
    <w:p w14:paraId="41A261E7"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DC90F2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4BEE178"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1D2D112"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963403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5A14CE0"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1A07128"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491D466"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5728D3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0C3E354D"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1F587D0"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661BE1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12DFF0C"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2BDD4FF"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600A782"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A2F60E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5379CFC"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47D0AD19"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6C106B1A"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C16497D"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3BCA552D" w14:textId="50754FA2" w:rsidR="007313A4" w:rsidRDefault="00F65FB9"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2.Main Module code (Without weights</w:t>
      </w:r>
      <w:proofErr w:type="gramStart"/>
      <w:r>
        <w:rPr>
          <w:rFonts w:ascii="Calibri" w:eastAsia="Calibri" w:hAnsi="Calibri" w:cs="Times New Roman"/>
          <w:kern w:val="2"/>
          <w:sz w:val="36"/>
          <w:szCs w:val="36"/>
          <w:lang w:val="en-IN"/>
          <w14:ligatures w14:val="standardContextual"/>
        </w:rPr>
        <w:t>):-</w:t>
      </w:r>
      <w:proofErr w:type="gramEnd"/>
    </w:p>
    <w:p w14:paraId="3B6BD9E8" w14:textId="77777777" w:rsidR="0073757D" w:rsidRDefault="0073757D" w:rsidP="0073757D"/>
    <w:p w14:paraId="33936DCD" w14:textId="77777777" w:rsidR="0073757D" w:rsidRDefault="0073757D" w:rsidP="0073757D">
      <w:r>
        <w:t xml:space="preserve">module </w:t>
      </w:r>
      <w:proofErr w:type="spellStart"/>
      <w:proofErr w:type="gramStart"/>
      <w:r>
        <w:t>brainTumorMLP</w:t>
      </w:r>
      <w:proofErr w:type="spellEnd"/>
      <w:r>
        <w:t>(</w:t>
      </w:r>
      <w:proofErr w:type="gramEnd"/>
    </w:p>
    <w:p w14:paraId="39E8271E" w14:textId="77777777" w:rsidR="0073757D" w:rsidRDefault="0073757D" w:rsidP="0073757D">
      <w:r>
        <w:t xml:space="preserve">    input real </w:t>
      </w:r>
      <w:proofErr w:type="spellStart"/>
      <w:proofErr w:type="gramStart"/>
      <w:r>
        <w:t>sampleInput</w:t>
      </w:r>
      <w:proofErr w:type="spellEnd"/>
      <w:r>
        <w:t>[</w:t>
      </w:r>
      <w:proofErr w:type="gramEnd"/>
      <w:r>
        <w:t>][],</w:t>
      </w:r>
    </w:p>
    <w:p w14:paraId="1A3174FB" w14:textId="77777777" w:rsidR="0073757D" w:rsidRDefault="0073757D" w:rsidP="0073757D">
      <w:r>
        <w:t xml:space="preserve">    input wire </w:t>
      </w:r>
      <w:proofErr w:type="spellStart"/>
      <w:r>
        <w:t>clk</w:t>
      </w:r>
      <w:proofErr w:type="spellEnd"/>
      <w:r>
        <w:t>,</w:t>
      </w:r>
    </w:p>
    <w:p w14:paraId="766174CE" w14:textId="77777777" w:rsidR="0073757D" w:rsidRDefault="0073757D" w:rsidP="0073757D">
      <w:r>
        <w:t xml:space="preserve">    output real </w:t>
      </w:r>
      <w:proofErr w:type="gramStart"/>
      <w:r>
        <w:t>outputs[</w:t>
      </w:r>
      <w:proofErr w:type="gramEnd"/>
      <w:r>
        <w:t>4]</w:t>
      </w:r>
    </w:p>
    <w:p w14:paraId="13CB08D0" w14:textId="77777777" w:rsidR="0073757D" w:rsidRDefault="0073757D" w:rsidP="0073757D">
      <w:r>
        <w:t xml:space="preserve">    );</w:t>
      </w:r>
    </w:p>
    <w:p w14:paraId="6F1DBE58" w14:textId="77777777" w:rsidR="0073757D" w:rsidRDefault="0073757D" w:rsidP="0073757D">
      <w:r>
        <w:t xml:space="preserve">    resizer </w:t>
      </w:r>
      <w:proofErr w:type="spellStart"/>
      <w:r>
        <w:t>myResizer</w:t>
      </w:r>
      <w:proofErr w:type="spellEnd"/>
      <w:r>
        <w:t>;</w:t>
      </w:r>
    </w:p>
    <w:p w14:paraId="631C2B4E" w14:textId="77777777" w:rsidR="0073757D" w:rsidRDefault="0073757D" w:rsidP="0073757D">
      <w:r>
        <w:t xml:space="preserve">    </w:t>
      </w:r>
      <w:proofErr w:type="spellStart"/>
      <w:r>
        <w:t>featureMapGen</w:t>
      </w:r>
      <w:proofErr w:type="spellEnd"/>
      <w:r>
        <w:t xml:space="preserve"> conv1 = </w:t>
      </w:r>
      <w:proofErr w:type="gramStart"/>
      <w:r>
        <w:t>new(</w:t>
      </w:r>
      <w:proofErr w:type="gramEnd"/>
      <w:r>
        <w:t>64,64,3,3,1,4);</w:t>
      </w:r>
    </w:p>
    <w:p w14:paraId="4AB63A8F" w14:textId="77777777" w:rsidR="0073757D" w:rsidRDefault="0073757D" w:rsidP="0073757D">
      <w:r>
        <w:t xml:space="preserve">    bias b = </w:t>
      </w:r>
      <w:proofErr w:type="gramStart"/>
      <w:r>
        <w:t>new(</w:t>
      </w:r>
      <w:proofErr w:type="gramEnd"/>
      <w:r>
        <w:t>62,62,4);</w:t>
      </w:r>
    </w:p>
    <w:p w14:paraId="4BF15704" w14:textId="77777777" w:rsidR="0073757D" w:rsidRDefault="0073757D" w:rsidP="0073757D">
      <w:r>
        <w:t xml:space="preserve">    </w:t>
      </w:r>
      <w:proofErr w:type="spellStart"/>
      <w:r>
        <w:t>ReLu</w:t>
      </w:r>
      <w:proofErr w:type="spellEnd"/>
      <w:r>
        <w:t xml:space="preserve"> relu1 = </w:t>
      </w:r>
      <w:proofErr w:type="gramStart"/>
      <w:r>
        <w:t>new(</w:t>
      </w:r>
      <w:proofErr w:type="gramEnd"/>
      <w:r>
        <w:t>62,62,4);</w:t>
      </w:r>
    </w:p>
    <w:p w14:paraId="04A410D8" w14:textId="77777777" w:rsidR="0073757D" w:rsidRDefault="0073757D" w:rsidP="0073757D">
      <w:r>
        <w:t xml:space="preserve">    </w:t>
      </w:r>
      <w:proofErr w:type="spellStart"/>
      <w:r>
        <w:t>max_pooling</w:t>
      </w:r>
      <w:proofErr w:type="spellEnd"/>
      <w:r>
        <w:t xml:space="preserve"> </w:t>
      </w:r>
      <w:proofErr w:type="spellStart"/>
      <w:r>
        <w:t>mp</w:t>
      </w:r>
      <w:proofErr w:type="spellEnd"/>
      <w:r>
        <w:t xml:space="preserve"> = </w:t>
      </w:r>
      <w:proofErr w:type="gramStart"/>
      <w:r>
        <w:t>new(</w:t>
      </w:r>
      <w:proofErr w:type="gramEnd"/>
      <w:r>
        <w:t>62, 62, 8, 4);</w:t>
      </w:r>
    </w:p>
    <w:p w14:paraId="2526E086" w14:textId="77777777" w:rsidR="0073757D" w:rsidRDefault="0073757D" w:rsidP="0073757D">
      <w:r>
        <w:t xml:space="preserve">    Flatten </w:t>
      </w:r>
      <w:proofErr w:type="spellStart"/>
      <w:r>
        <w:t>flatten</w:t>
      </w:r>
      <w:proofErr w:type="spellEnd"/>
      <w:r>
        <w:t xml:space="preserve"> = </w:t>
      </w:r>
      <w:proofErr w:type="gramStart"/>
      <w:r>
        <w:t>new(</w:t>
      </w:r>
      <w:proofErr w:type="gramEnd"/>
      <w:r>
        <w:t>7, 7, 4);</w:t>
      </w:r>
    </w:p>
    <w:p w14:paraId="5F80350B" w14:textId="77777777" w:rsidR="0073757D" w:rsidRDefault="0073757D" w:rsidP="0073757D">
      <w:r>
        <w:t xml:space="preserve">    layer fc1= </w:t>
      </w:r>
      <w:proofErr w:type="gramStart"/>
      <w:r>
        <w:t>new(</w:t>
      </w:r>
      <w:proofErr w:type="gramEnd"/>
      <w:r>
        <w:t>64,196);</w:t>
      </w:r>
    </w:p>
    <w:p w14:paraId="547FC1F5" w14:textId="77777777" w:rsidR="0073757D" w:rsidRDefault="0073757D" w:rsidP="0073757D">
      <w:r>
        <w:t xml:space="preserve">    ReLu1D relu2 = </w:t>
      </w:r>
      <w:proofErr w:type="gramStart"/>
      <w:r>
        <w:t>new(</w:t>
      </w:r>
      <w:proofErr w:type="gramEnd"/>
      <w:r>
        <w:t>64);</w:t>
      </w:r>
    </w:p>
    <w:p w14:paraId="4440C179" w14:textId="77777777" w:rsidR="0073757D" w:rsidRDefault="0073757D" w:rsidP="0073757D">
      <w:r>
        <w:t xml:space="preserve">    layer fc2 = </w:t>
      </w:r>
      <w:proofErr w:type="gramStart"/>
      <w:r>
        <w:t>new(</w:t>
      </w:r>
      <w:proofErr w:type="gramEnd"/>
      <w:r>
        <w:t>4,64);</w:t>
      </w:r>
    </w:p>
    <w:p w14:paraId="034B2743" w14:textId="77777777" w:rsidR="0073757D" w:rsidRDefault="0073757D" w:rsidP="0073757D">
      <w:r>
        <w:t xml:space="preserve">    </w:t>
      </w:r>
      <w:proofErr w:type="spellStart"/>
      <w:r>
        <w:t>softmax</w:t>
      </w:r>
      <w:proofErr w:type="spellEnd"/>
      <w:r>
        <w:t xml:space="preserve"> softmax1 = </w:t>
      </w:r>
      <w:proofErr w:type="gramStart"/>
      <w:r>
        <w:t>new(</w:t>
      </w:r>
      <w:proofErr w:type="gramEnd"/>
      <w:r>
        <w:t>4);</w:t>
      </w:r>
    </w:p>
    <w:p w14:paraId="752DE2D2" w14:textId="77777777" w:rsidR="0073757D" w:rsidRDefault="0073757D" w:rsidP="0073757D">
      <w:r>
        <w:t xml:space="preserve">    real </w:t>
      </w:r>
      <w:proofErr w:type="spellStart"/>
      <w:r>
        <w:t>convWeights</w:t>
      </w:r>
      <w:proofErr w:type="spellEnd"/>
      <w:r>
        <w:t xml:space="preserve"> [4][3][3] = '{'{'{0.</w:t>
      </w:r>
      <w:proofErr w:type="gramStart"/>
      <w:r>
        <w:t>1172003373503685,-</w:t>
      </w:r>
      <w:proofErr w:type="gramEnd"/>
      <w:r>
        <w:t>0.03289278969168663,0.12456241250038147},'{0.11300346255302429,-0.06019530072808266,-0.04897616058588028},'{-0.10059317946434021,0.12360098958015442,-0.12589161098003387}},……}}};</w:t>
      </w:r>
    </w:p>
    <w:p w14:paraId="7C6375F1" w14:textId="77777777" w:rsidR="0073757D" w:rsidRDefault="0073757D" w:rsidP="0073757D">
      <w:r>
        <w:t xml:space="preserve">    real </w:t>
      </w:r>
      <w:proofErr w:type="spellStart"/>
      <w:r>
        <w:t>convBias</w:t>
      </w:r>
      <w:proofErr w:type="spellEnd"/>
      <w:r>
        <w:t xml:space="preserve"> [</w:t>
      </w:r>
      <w:proofErr w:type="gramStart"/>
      <w:r>
        <w:t>4]=</w:t>
      </w:r>
      <w:proofErr w:type="gramEnd"/>
      <w:r>
        <w:t>'{-0.24905812740325928,-0.1010550931096077,0.6269946098327637,-1.0818099975585938};</w:t>
      </w:r>
    </w:p>
    <w:p w14:paraId="0EB0A5CD" w14:textId="77777777" w:rsidR="0073757D" w:rsidRDefault="0073757D" w:rsidP="0073757D">
      <w:r>
        <w:t xml:space="preserve">    real fc1</w:t>
      </w:r>
      <w:proofErr w:type="gramStart"/>
      <w:r>
        <w:t>Weights[</w:t>
      </w:r>
      <w:proofErr w:type="gramEnd"/>
      <w:r>
        <w:t xml:space="preserve">64][196] = '{'{-0.07034479826688766,0.06950978189706802,0.011454099789261818,0.06969571858644485,0.018239900469779968,-0.058077238500118256,0.0025969198904931545,-0.019098790362477303,-0.006723769940435886,…..}}; </w:t>
      </w:r>
    </w:p>
    <w:p w14:paraId="29D557B5" w14:textId="77777777" w:rsidR="0073757D" w:rsidRDefault="0073757D" w:rsidP="0073757D">
      <w:r>
        <w:t xml:space="preserve">    real fc1</w:t>
      </w:r>
      <w:proofErr w:type="gramStart"/>
      <w:r>
        <w:t>bias[</w:t>
      </w:r>
      <w:proofErr w:type="gramEnd"/>
      <w:r>
        <w:t>64] = '{-0.03151005879044533,-0.0066734799183905125,0.2213207632303238,0.019091419875621796,0.0684792771935463,0.13682948052883148,-0.007645280100405216,0…… };</w:t>
      </w:r>
    </w:p>
    <w:p w14:paraId="78927100" w14:textId="77777777" w:rsidR="0073757D" w:rsidRDefault="0073757D" w:rsidP="0073757D">
      <w:r>
        <w:lastRenderedPageBreak/>
        <w:t xml:space="preserve">    real fc2</w:t>
      </w:r>
      <w:proofErr w:type="gramStart"/>
      <w:r>
        <w:t>weights[</w:t>
      </w:r>
      <w:proofErr w:type="gramEnd"/>
      <w:r>
        <w:t>4][64] = '{'{1.2677628993988037,0.07919859886169434,0.16367317736148834,-1.7694803476333618,-0.19354772567749023,0.2778038084506988…..}};</w:t>
      </w:r>
    </w:p>
    <w:p w14:paraId="2505FA53" w14:textId="77777777" w:rsidR="0073757D" w:rsidRDefault="0073757D" w:rsidP="0073757D">
      <w:r>
        <w:t xml:space="preserve">    real fc2</w:t>
      </w:r>
      <w:proofErr w:type="gramStart"/>
      <w:r>
        <w:t>bias[</w:t>
      </w:r>
      <w:proofErr w:type="gramEnd"/>
      <w:r>
        <w:t>4] = '{-0.0610617995262146,-0.1329321265220642,0.010950460098683834,0.31129783391952515};</w:t>
      </w:r>
    </w:p>
    <w:p w14:paraId="7160F63A" w14:textId="77777777" w:rsidR="0073757D" w:rsidRDefault="0073757D" w:rsidP="0073757D">
      <w:r>
        <w:t xml:space="preserve">    </w:t>
      </w:r>
    </w:p>
    <w:p w14:paraId="2FD2F220" w14:textId="77777777" w:rsidR="0073757D" w:rsidRDefault="0073757D" w:rsidP="0073757D">
      <w:r>
        <w:t xml:space="preserve">    always </w:t>
      </w:r>
      <w:proofErr w:type="gramStart"/>
      <w:r>
        <w:t>@(</w:t>
      </w:r>
      <w:proofErr w:type="gramEnd"/>
      <w:r>
        <w:t xml:space="preserve">posedge </w:t>
      </w:r>
      <w:proofErr w:type="spellStart"/>
      <w:r>
        <w:t>clk</w:t>
      </w:r>
      <w:proofErr w:type="spellEnd"/>
      <w:r>
        <w:t xml:space="preserve">) begin </w:t>
      </w:r>
    </w:p>
    <w:p w14:paraId="4A9F948F" w14:textId="77777777" w:rsidR="0073757D" w:rsidRDefault="0073757D" w:rsidP="0073757D">
      <w:r>
        <w:t xml:space="preserve">        </w:t>
      </w:r>
      <w:proofErr w:type="spellStart"/>
      <w:r>
        <w:t>myResizer</w:t>
      </w:r>
      <w:proofErr w:type="spellEnd"/>
      <w:r>
        <w:t xml:space="preserve"> = </w:t>
      </w:r>
      <w:proofErr w:type="gramStart"/>
      <w:r>
        <w:t>new(</w:t>
      </w:r>
      <w:proofErr w:type="spellStart"/>
      <w:proofErr w:type="gramEnd"/>
      <w:r>
        <w:t>sampleInput</w:t>
      </w:r>
      <w:proofErr w:type="spellEnd"/>
      <w:r>
        <w:t>, 64, 64);</w:t>
      </w:r>
    </w:p>
    <w:p w14:paraId="6713111B" w14:textId="77777777" w:rsidR="0073757D" w:rsidRDefault="0073757D" w:rsidP="0073757D">
      <w:r>
        <w:t xml:space="preserve">        </w:t>
      </w:r>
      <w:proofErr w:type="spellStart"/>
      <w:r>
        <w:t>myResizer.resizeImage</w:t>
      </w:r>
      <w:proofErr w:type="spellEnd"/>
      <w:r>
        <w:t>();</w:t>
      </w:r>
    </w:p>
    <w:p w14:paraId="61842CDF" w14:textId="77777777" w:rsidR="0073757D" w:rsidRDefault="0073757D" w:rsidP="0073757D">
      <w:r>
        <w:t xml:space="preserve">        </w:t>
      </w:r>
    </w:p>
    <w:p w14:paraId="26BA4EB7" w14:textId="77777777" w:rsidR="0073757D" w:rsidRDefault="0073757D" w:rsidP="0073757D">
      <w:r>
        <w:t xml:space="preserve">        conv1.setInputAndKernel(</w:t>
      </w:r>
      <w:proofErr w:type="spellStart"/>
      <w:proofErr w:type="gramStart"/>
      <w:r>
        <w:t>myResizer.resizedImage,convWeights</w:t>
      </w:r>
      <w:proofErr w:type="spellEnd"/>
      <w:proofErr w:type="gramEnd"/>
      <w:r>
        <w:t>);</w:t>
      </w:r>
    </w:p>
    <w:p w14:paraId="546A84F1" w14:textId="77777777" w:rsidR="0073757D" w:rsidRDefault="0073757D" w:rsidP="0073757D">
      <w:r>
        <w:t xml:space="preserve">        conv1.apply();</w:t>
      </w:r>
    </w:p>
    <w:p w14:paraId="157AEFD0" w14:textId="77777777" w:rsidR="0073757D" w:rsidRDefault="0073757D" w:rsidP="0073757D">
      <w:r>
        <w:t xml:space="preserve">        //conv1.displayOutput(0);</w:t>
      </w:r>
    </w:p>
    <w:p w14:paraId="284EC55F" w14:textId="77777777" w:rsidR="0073757D" w:rsidRDefault="0073757D" w:rsidP="0073757D">
      <w:r>
        <w:t xml:space="preserve">        </w:t>
      </w:r>
    </w:p>
    <w:p w14:paraId="70F699F0" w14:textId="77777777" w:rsidR="0073757D" w:rsidRDefault="0073757D" w:rsidP="0073757D">
      <w:r>
        <w:t xml:space="preserve">        //$</w:t>
      </w:r>
      <w:proofErr w:type="gramStart"/>
      <w:r>
        <w:t>display(</w:t>
      </w:r>
      <w:proofErr w:type="gramEnd"/>
      <w:r>
        <w:t>"=== Bias Test ===");</w:t>
      </w:r>
    </w:p>
    <w:p w14:paraId="3F7C7084" w14:textId="77777777" w:rsidR="0073757D" w:rsidRDefault="0073757D" w:rsidP="0073757D">
      <w:r>
        <w:t xml:space="preserve">        </w:t>
      </w:r>
      <w:proofErr w:type="spellStart"/>
      <w:proofErr w:type="gramStart"/>
      <w:r>
        <w:t>b.setInputAndBias</w:t>
      </w:r>
      <w:proofErr w:type="spellEnd"/>
      <w:proofErr w:type="gramEnd"/>
      <w:r>
        <w:t>(conv1.outputMat,convBias);</w:t>
      </w:r>
    </w:p>
    <w:p w14:paraId="23F55A30" w14:textId="77777777" w:rsidR="0073757D" w:rsidRDefault="0073757D" w:rsidP="0073757D">
      <w:r>
        <w:t xml:space="preserve">        </w:t>
      </w:r>
      <w:proofErr w:type="spellStart"/>
      <w:proofErr w:type="gramStart"/>
      <w:r>
        <w:t>b.apply</w:t>
      </w:r>
      <w:proofErr w:type="spellEnd"/>
      <w:proofErr w:type="gramEnd"/>
      <w:r>
        <w:t>();</w:t>
      </w:r>
    </w:p>
    <w:p w14:paraId="16919BF0" w14:textId="77777777" w:rsidR="0073757D" w:rsidRDefault="0073757D" w:rsidP="0073757D">
      <w:r>
        <w:t xml:space="preserve">        </w:t>
      </w:r>
    </w:p>
    <w:p w14:paraId="6B17F803" w14:textId="77777777" w:rsidR="0073757D" w:rsidRDefault="0073757D" w:rsidP="0073757D">
      <w:r>
        <w:t xml:space="preserve">        //$</w:t>
      </w:r>
      <w:proofErr w:type="gramStart"/>
      <w:r>
        <w:t>display(</w:t>
      </w:r>
      <w:proofErr w:type="gramEnd"/>
      <w:r>
        <w:t xml:space="preserve">"=== </w:t>
      </w:r>
      <w:proofErr w:type="spellStart"/>
      <w:r>
        <w:t>ReLU</w:t>
      </w:r>
      <w:proofErr w:type="spellEnd"/>
      <w:r>
        <w:t xml:space="preserve"> Activation Test ===");</w:t>
      </w:r>
    </w:p>
    <w:p w14:paraId="11928347" w14:textId="77777777" w:rsidR="0073757D" w:rsidRDefault="0073757D" w:rsidP="0073757D">
      <w:r>
        <w:t xml:space="preserve">        relu1.setInput(</w:t>
      </w:r>
      <w:proofErr w:type="spellStart"/>
      <w:proofErr w:type="gramStart"/>
      <w:r>
        <w:t>b.outputMat</w:t>
      </w:r>
      <w:proofErr w:type="spellEnd"/>
      <w:proofErr w:type="gramEnd"/>
      <w:r>
        <w:t>);</w:t>
      </w:r>
    </w:p>
    <w:p w14:paraId="3CC2FBC2" w14:textId="77777777" w:rsidR="0073757D" w:rsidRDefault="0073757D" w:rsidP="0073757D">
      <w:r>
        <w:t xml:space="preserve">        relu1.apply();</w:t>
      </w:r>
    </w:p>
    <w:p w14:paraId="1F410776" w14:textId="77777777" w:rsidR="0073757D" w:rsidRDefault="0073757D" w:rsidP="0073757D">
      <w:r>
        <w:t xml:space="preserve">        //relu1.display();</w:t>
      </w:r>
    </w:p>
    <w:p w14:paraId="1CC8065F" w14:textId="77777777" w:rsidR="0073757D" w:rsidRDefault="0073757D" w:rsidP="0073757D">
      <w:r>
        <w:t xml:space="preserve">        </w:t>
      </w:r>
    </w:p>
    <w:p w14:paraId="40A92F72" w14:textId="77777777" w:rsidR="0073757D" w:rsidRDefault="0073757D" w:rsidP="0073757D">
      <w:r>
        <w:t xml:space="preserve">        //$</w:t>
      </w:r>
      <w:proofErr w:type="gramStart"/>
      <w:r>
        <w:t>display(</w:t>
      </w:r>
      <w:proofErr w:type="gramEnd"/>
      <w:r>
        <w:t>"=== Max Pooling Test ===");</w:t>
      </w:r>
    </w:p>
    <w:p w14:paraId="358E0673" w14:textId="77777777" w:rsidR="0073757D" w:rsidRDefault="0073757D" w:rsidP="0073757D">
      <w:r>
        <w:t xml:space="preserve">        </w:t>
      </w:r>
      <w:proofErr w:type="spellStart"/>
      <w:proofErr w:type="gramStart"/>
      <w:r>
        <w:t>mp.setInput</w:t>
      </w:r>
      <w:proofErr w:type="spellEnd"/>
      <w:proofErr w:type="gramEnd"/>
      <w:r>
        <w:t>(relu1.outputMat);</w:t>
      </w:r>
    </w:p>
    <w:p w14:paraId="249A420B" w14:textId="77777777" w:rsidR="0073757D" w:rsidRDefault="0073757D" w:rsidP="0073757D">
      <w:r>
        <w:t xml:space="preserve">        </w:t>
      </w:r>
      <w:proofErr w:type="spellStart"/>
      <w:proofErr w:type="gramStart"/>
      <w:r>
        <w:t>mp.apply</w:t>
      </w:r>
      <w:proofErr w:type="spellEnd"/>
      <w:proofErr w:type="gramEnd"/>
      <w:r>
        <w:t>();</w:t>
      </w:r>
    </w:p>
    <w:p w14:paraId="4CE478C9" w14:textId="77777777" w:rsidR="0073757D" w:rsidRDefault="0073757D" w:rsidP="0073757D">
      <w:r>
        <w:t xml:space="preserve">        //</w:t>
      </w:r>
      <w:proofErr w:type="spellStart"/>
      <w:proofErr w:type="gramStart"/>
      <w:r>
        <w:t>mp.display</w:t>
      </w:r>
      <w:proofErr w:type="spellEnd"/>
      <w:proofErr w:type="gramEnd"/>
      <w:r>
        <w:t>();</w:t>
      </w:r>
    </w:p>
    <w:p w14:paraId="73FA9A39" w14:textId="77777777" w:rsidR="0073757D" w:rsidRDefault="0073757D" w:rsidP="0073757D">
      <w:r>
        <w:lastRenderedPageBreak/>
        <w:t xml:space="preserve">        </w:t>
      </w:r>
    </w:p>
    <w:p w14:paraId="6FFB696D" w14:textId="77777777" w:rsidR="0073757D" w:rsidRDefault="0073757D" w:rsidP="0073757D">
      <w:r>
        <w:t xml:space="preserve">        //$</w:t>
      </w:r>
      <w:proofErr w:type="gramStart"/>
      <w:r>
        <w:t>display(</w:t>
      </w:r>
      <w:proofErr w:type="gramEnd"/>
      <w:r>
        <w:t>"=== Flattening Test ===");</w:t>
      </w:r>
    </w:p>
    <w:p w14:paraId="1B086A05" w14:textId="77777777" w:rsidR="0073757D" w:rsidRDefault="0073757D" w:rsidP="0073757D">
      <w:r>
        <w:t xml:space="preserve">        </w:t>
      </w:r>
      <w:proofErr w:type="spellStart"/>
      <w:proofErr w:type="gramStart"/>
      <w:r>
        <w:t>flatten.setInput</w:t>
      </w:r>
      <w:proofErr w:type="spellEnd"/>
      <w:proofErr w:type="gramEnd"/>
      <w:r>
        <w:t>(</w:t>
      </w:r>
      <w:proofErr w:type="spellStart"/>
      <w:r>
        <w:t>mp.outputMat</w:t>
      </w:r>
      <w:proofErr w:type="spellEnd"/>
      <w:r>
        <w:t>);</w:t>
      </w:r>
    </w:p>
    <w:p w14:paraId="2CD7F931" w14:textId="77777777" w:rsidR="0073757D" w:rsidRDefault="0073757D" w:rsidP="0073757D">
      <w:r>
        <w:t xml:space="preserve">        </w:t>
      </w:r>
      <w:proofErr w:type="spellStart"/>
      <w:proofErr w:type="gramStart"/>
      <w:r>
        <w:t>flatten.apply</w:t>
      </w:r>
      <w:proofErr w:type="spellEnd"/>
      <w:proofErr w:type="gramEnd"/>
      <w:r>
        <w:t>();</w:t>
      </w:r>
    </w:p>
    <w:p w14:paraId="747F8931" w14:textId="77777777" w:rsidR="0073757D" w:rsidRDefault="0073757D" w:rsidP="0073757D">
      <w:r>
        <w:t xml:space="preserve">        //</w:t>
      </w:r>
      <w:proofErr w:type="spellStart"/>
      <w:proofErr w:type="gramStart"/>
      <w:r>
        <w:t>flatten.display</w:t>
      </w:r>
      <w:proofErr w:type="spellEnd"/>
      <w:proofErr w:type="gramEnd"/>
      <w:r>
        <w:t>();</w:t>
      </w:r>
    </w:p>
    <w:p w14:paraId="5BBF0613" w14:textId="77777777" w:rsidR="0073757D" w:rsidRDefault="0073757D" w:rsidP="0073757D">
      <w:r>
        <w:t xml:space="preserve">        </w:t>
      </w:r>
    </w:p>
    <w:p w14:paraId="4A58E8AF" w14:textId="77777777" w:rsidR="0073757D" w:rsidRDefault="0073757D" w:rsidP="0073757D">
      <w:r>
        <w:t xml:space="preserve">        //$</w:t>
      </w:r>
      <w:proofErr w:type="gramStart"/>
      <w:r>
        <w:t>display(</w:t>
      </w:r>
      <w:proofErr w:type="gramEnd"/>
      <w:r>
        <w:t>"=== Linear layer 1===");</w:t>
      </w:r>
    </w:p>
    <w:p w14:paraId="4FE35CFC" w14:textId="77777777" w:rsidR="0073757D" w:rsidRDefault="0073757D" w:rsidP="0073757D">
      <w:r>
        <w:t xml:space="preserve">        fc1.setWeights(fc1</w:t>
      </w:r>
      <w:proofErr w:type="gramStart"/>
      <w:r>
        <w:t>Weights,fc</w:t>
      </w:r>
      <w:proofErr w:type="gramEnd"/>
      <w:r>
        <w:t>1bias);</w:t>
      </w:r>
    </w:p>
    <w:p w14:paraId="60732076" w14:textId="77777777" w:rsidR="0073757D" w:rsidRDefault="0073757D" w:rsidP="0073757D">
      <w:r>
        <w:t xml:space="preserve">        fc1.forward(</w:t>
      </w:r>
      <w:proofErr w:type="spellStart"/>
      <w:proofErr w:type="gramStart"/>
      <w:r>
        <w:t>flatten.outputMat</w:t>
      </w:r>
      <w:proofErr w:type="spellEnd"/>
      <w:proofErr w:type="gramEnd"/>
      <w:r>
        <w:t>);</w:t>
      </w:r>
    </w:p>
    <w:p w14:paraId="3BB144CE" w14:textId="77777777" w:rsidR="0073757D" w:rsidRDefault="0073757D" w:rsidP="0073757D">
      <w:r>
        <w:t xml:space="preserve">        //fc1.display();</w:t>
      </w:r>
    </w:p>
    <w:p w14:paraId="1AA968EE" w14:textId="77777777" w:rsidR="0073757D" w:rsidRDefault="0073757D" w:rsidP="0073757D">
      <w:r>
        <w:t xml:space="preserve">        </w:t>
      </w:r>
    </w:p>
    <w:p w14:paraId="702B40FC" w14:textId="77777777" w:rsidR="0073757D" w:rsidRDefault="0073757D" w:rsidP="0073757D">
      <w:r>
        <w:t xml:space="preserve">       // $</w:t>
      </w:r>
      <w:proofErr w:type="gramStart"/>
      <w:r>
        <w:t>display(</w:t>
      </w:r>
      <w:proofErr w:type="gramEnd"/>
      <w:r>
        <w:t>"</w:t>
      </w:r>
      <w:proofErr w:type="spellStart"/>
      <w:r>
        <w:t>Relu</w:t>
      </w:r>
      <w:proofErr w:type="spellEnd"/>
      <w:r>
        <w:t xml:space="preserve"> 2");</w:t>
      </w:r>
    </w:p>
    <w:p w14:paraId="4668EB2C" w14:textId="77777777" w:rsidR="0073757D" w:rsidRDefault="0073757D" w:rsidP="0073757D">
      <w:r>
        <w:t xml:space="preserve">        relu2.apply(fc1.outputs);</w:t>
      </w:r>
    </w:p>
    <w:p w14:paraId="4212D8EA" w14:textId="77777777" w:rsidR="0073757D" w:rsidRDefault="0073757D" w:rsidP="0073757D">
      <w:r>
        <w:t xml:space="preserve">        </w:t>
      </w:r>
    </w:p>
    <w:p w14:paraId="6818725B" w14:textId="77777777" w:rsidR="0073757D" w:rsidRDefault="0073757D" w:rsidP="0073757D">
      <w:r>
        <w:t xml:space="preserve">        //$</w:t>
      </w:r>
      <w:proofErr w:type="gramStart"/>
      <w:r>
        <w:t>display(</w:t>
      </w:r>
      <w:proofErr w:type="gramEnd"/>
      <w:r>
        <w:t xml:space="preserve">"=== Linear layer 2===");                               </w:t>
      </w:r>
    </w:p>
    <w:p w14:paraId="0CE7F5BD" w14:textId="77777777" w:rsidR="0073757D" w:rsidRDefault="0073757D" w:rsidP="0073757D">
      <w:r>
        <w:t xml:space="preserve">        fc2.setWeights(fc2</w:t>
      </w:r>
      <w:proofErr w:type="gramStart"/>
      <w:r>
        <w:t>weights,fc</w:t>
      </w:r>
      <w:proofErr w:type="gramEnd"/>
      <w:r>
        <w:t xml:space="preserve">2bias);                              </w:t>
      </w:r>
    </w:p>
    <w:p w14:paraId="39CAFD9F" w14:textId="77777777" w:rsidR="0073757D" w:rsidRDefault="0073757D" w:rsidP="0073757D">
      <w:r>
        <w:t xml:space="preserve">        fc2.forward(relu2.outputs);                                  </w:t>
      </w:r>
    </w:p>
    <w:p w14:paraId="3B708BD0" w14:textId="77777777" w:rsidR="0073757D" w:rsidRDefault="0073757D" w:rsidP="0073757D">
      <w:r>
        <w:t xml:space="preserve">        //fc2.display();                 </w:t>
      </w:r>
    </w:p>
    <w:p w14:paraId="67B0763D" w14:textId="77777777" w:rsidR="0073757D" w:rsidRDefault="0073757D" w:rsidP="0073757D">
      <w:r>
        <w:t xml:space="preserve">                                          </w:t>
      </w:r>
    </w:p>
    <w:p w14:paraId="77B4ED88" w14:textId="77777777" w:rsidR="0073757D" w:rsidRDefault="0073757D" w:rsidP="0073757D">
      <w:r>
        <w:t xml:space="preserve">        //$</w:t>
      </w:r>
      <w:proofErr w:type="gramStart"/>
      <w:r>
        <w:t>display(</w:t>
      </w:r>
      <w:proofErr w:type="gramEnd"/>
      <w:r>
        <w:t xml:space="preserve">"=== </w:t>
      </w:r>
      <w:proofErr w:type="spellStart"/>
      <w:r>
        <w:t>Softmax</w:t>
      </w:r>
      <w:proofErr w:type="spellEnd"/>
      <w:r>
        <w:t xml:space="preserve"> layer ===");</w:t>
      </w:r>
    </w:p>
    <w:p w14:paraId="73095F68" w14:textId="77777777" w:rsidR="0073757D" w:rsidRDefault="0073757D" w:rsidP="0073757D">
      <w:r>
        <w:t xml:space="preserve">        softmax1.apply(fc2.outputs);</w:t>
      </w:r>
    </w:p>
    <w:p w14:paraId="499E134A" w14:textId="77777777" w:rsidR="0073757D" w:rsidRDefault="0073757D" w:rsidP="0073757D">
      <w:r>
        <w:t xml:space="preserve">        outputs = softmax1.outputs;</w:t>
      </w:r>
    </w:p>
    <w:p w14:paraId="5056D71F" w14:textId="77777777" w:rsidR="0073757D" w:rsidRDefault="0073757D" w:rsidP="0073757D">
      <w:r>
        <w:t xml:space="preserve">        //softmax1.display();</w:t>
      </w:r>
    </w:p>
    <w:p w14:paraId="2E87A6EA" w14:textId="77777777" w:rsidR="0073757D" w:rsidRDefault="0073757D" w:rsidP="0073757D">
      <w:r>
        <w:t xml:space="preserve">    end</w:t>
      </w:r>
    </w:p>
    <w:p w14:paraId="251B3301" w14:textId="77777777" w:rsidR="0073757D" w:rsidRDefault="0073757D" w:rsidP="0073757D">
      <w:proofErr w:type="spellStart"/>
      <w:r>
        <w:t>endmodule</w:t>
      </w:r>
      <w:proofErr w:type="spellEnd"/>
    </w:p>
    <w:p w14:paraId="136A11F6" w14:textId="77777777" w:rsidR="00F65FB9" w:rsidRDefault="00F65FB9" w:rsidP="00A55DE2">
      <w:pPr>
        <w:spacing w:after="160" w:line="259" w:lineRule="auto"/>
        <w:contextualSpacing/>
        <w:rPr>
          <w:rFonts w:ascii="Calibri" w:eastAsia="Calibri" w:hAnsi="Calibri" w:cs="Times New Roman"/>
          <w:kern w:val="2"/>
          <w:sz w:val="36"/>
          <w:szCs w:val="36"/>
          <w:lang w:val="en-IN"/>
          <w14:ligatures w14:val="standardContextual"/>
        </w:rPr>
      </w:pPr>
    </w:p>
    <w:p w14:paraId="163225B1" w14:textId="5A9575D8" w:rsidR="007313A4"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 xml:space="preserve">3.Testbench </w:t>
      </w:r>
      <w:proofErr w:type="gramStart"/>
      <w:r>
        <w:rPr>
          <w:rFonts w:ascii="Calibri" w:eastAsia="Calibri" w:hAnsi="Calibri" w:cs="Times New Roman"/>
          <w:kern w:val="2"/>
          <w:sz w:val="36"/>
          <w:szCs w:val="36"/>
          <w:lang w:val="en-IN"/>
          <w14:ligatures w14:val="standardContextual"/>
        </w:rPr>
        <w:t>code:-</w:t>
      </w:r>
      <w:proofErr w:type="gramEnd"/>
    </w:p>
    <w:p w14:paraId="39780F8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`timescale 1ns / 1ps</w:t>
      </w:r>
    </w:p>
    <w:p w14:paraId="4DF7FAB7"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w:t>
      </w:r>
    </w:p>
    <w:p w14:paraId="3D5A2E6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Company: </w:t>
      </w:r>
    </w:p>
    <w:p w14:paraId="47B3CD4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Engineer: </w:t>
      </w:r>
    </w:p>
    <w:p w14:paraId="57D8350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1C76310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Create Date: 11/02/2024 11:51:40 AM</w:t>
      </w:r>
    </w:p>
    <w:p w14:paraId="7D43557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Design Name: </w:t>
      </w:r>
    </w:p>
    <w:p w14:paraId="1B33CA5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Module Name: testbench</w:t>
      </w:r>
    </w:p>
    <w:p w14:paraId="2CE575E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Project Name: </w:t>
      </w:r>
    </w:p>
    <w:p w14:paraId="79E89E5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Target Devices: </w:t>
      </w:r>
    </w:p>
    <w:p w14:paraId="6C0E78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Tool Versions: </w:t>
      </w:r>
    </w:p>
    <w:p w14:paraId="0227D5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Description: </w:t>
      </w:r>
    </w:p>
    <w:p w14:paraId="4D2C629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3ACF4E7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Dependencies: </w:t>
      </w:r>
    </w:p>
    <w:p w14:paraId="3E0215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710498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Revision:</w:t>
      </w:r>
    </w:p>
    <w:p w14:paraId="58603BD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Revision 0.01 - File Created</w:t>
      </w:r>
    </w:p>
    <w:p w14:paraId="7EE4A1E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Additional Comments:</w:t>
      </w:r>
    </w:p>
    <w:p w14:paraId="24245CA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220474E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w:t>
      </w:r>
    </w:p>
    <w:p w14:paraId="2006694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3101F06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3270AC4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module </w:t>
      </w:r>
      <w:proofErr w:type="gramStart"/>
      <w:r w:rsidRPr="0073757D">
        <w:rPr>
          <w:rFonts w:ascii="Calibri" w:eastAsia="Calibri" w:hAnsi="Calibri" w:cs="Times New Roman"/>
          <w:kern w:val="2"/>
          <w:lang w:val="en-IN"/>
          <w14:ligatures w14:val="standardContextual"/>
        </w:rPr>
        <w:t>testbench(</w:t>
      </w:r>
      <w:proofErr w:type="gramEnd"/>
      <w:r w:rsidRPr="0073757D">
        <w:rPr>
          <w:rFonts w:ascii="Calibri" w:eastAsia="Calibri" w:hAnsi="Calibri" w:cs="Times New Roman"/>
          <w:kern w:val="2"/>
          <w:lang w:val="en-IN"/>
          <w14:ligatures w14:val="standardContextual"/>
        </w:rPr>
        <w:t>);</w:t>
      </w:r>
    </w:p>
    <w:p w14:paraId="278E329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15372B3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//no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- 0, glioma - 1, </w:t>
      </w:r>
      <w:proofErr w:type="spellStart"/>
      <w:r w:rsidRPr="0073757D">
        <w:rPr>
          <w:rFonts w:ascii="Calibri" w:eastAsia="Calibri" w:hAnsi="Calibri" w:cs="Times New Roman"/>
          <w:kern w:val="2"/>
          <w:lang w:val="en-IN"/>
          <w14:ligatures w14:val="standardContextual"/>
        </w:rPr>
        <w:t>menin</w:t>
      </w:r>
      <w:proofErr w:type="spellEnd"/>
      <w:r w:rsidRPr="0073757D">
        <w:rPr>
          <w:rFonts w:ascii="Calibri" w:eastAsia="Calibri" w:hAnsi="Calibri" w:cs="Times New Roman"/>
          <w:kern w:val="2"/>
          <w:lang w:val="en-IN"/>
          <w14:ligatures w14:val="standardContextual"/>
        </w:rPr>
        <w:t xml:space="preserve"> - 2, pituitary - 3</w:t>
      </w:r>
    </w:p>
    <w:p w14:paraId="008283F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real </w:t>
      </w:r>
      <w:proofErr w:type="spellStart"/>
      <w:proofErr w:type="gram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w:t>
      </w:r>
      <w:proofErr w:type="gramEnd"/>
      <w:r w:rsidRPr="0073757D">
        <w:rPr>
          <w:rFonts w:ascii="Calibri" w:eastAsia="Calibri" w:hAnsi="Calibri" w:cs="Times New Roman"/>
          <w:kern w:val="2"/>
          <w:lang w:val="en-IN"/>
          <w14:ligatures w14:val="standardContextual"/>
        </w:rPr>
        <w:t>64][64];</w:t>
      </w:r>
    </w:p>
    <w:p w14:paraId="2A0DC5D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real </w:t>
      </w:r>
      <w:proofErr w:type="gramStart"/>
      <w:r w:rsidRPr="0073757D">
        <w:rPr>
          <w:rFonts w:ascii="Calibri" w:eastAsia="Calibri" w:hAnsi="Calibri" w:cs="Times New Roman"/>
          <w:kern w:val="2"/>
          <w:lang w:val="en-IN"/>
          <w14:ligatures w14:val="standardContextual"/>
        </w:rPr>
        <w:t>outputs[</w:t>
      </w:r>
      <w:proofErr w:type="gramEnd"/>
      <w:r w:rsidRPr="0073757D">
        <w:rPr>
          <w:rFonts w:ascii="Calibri" w:eastAsia="Calibri" w:hAnsi="Calibri" w:cs="Times New Roman"/>
          <w:kern w:val="2"/>
          <w:lang w:val="en-IN"/>
          <w14:ligatures w14:val="standardContextual"/>
        </w:rPr>
        <w:t>4];</w:t>
      </w:r>
    </w:p>
    <w:p w14:paraId="6D6CAA6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reg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w:t>
      </w:r>
    </w:p>
    <w:p w14:paraId="7CD1B46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
    <w:p w14:paraId="1401BAA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brainTumorMLP</w:t>
      </w:r>
      <w:proofErr w:type="spellEnd"/>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mymodel</w:t>
      </w:r>
      <w:proofErr w:type="spellEnd"/>
      <w:r w:rsidRPr="0073757D">
        <w:rPr>
          <w:rFonts w:ascii="Calibri" w:eastAsia="Calibri" w:hAnsi="Calibri" w:cs="Times New Roman"/>
          <w:kern w:val="2"/>
          <w:lang w:val="en-IN"/>
          <w14:ligatures w14:val="standardContextual"/>
        </w:rPr>
        <w:t xml:space="preserve"> (</w:t>
      </w:r>
    </w:p>
    <w:p w14:paraId="2161F17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w:t>
      </w:r>
      <w:proofErr w:type="spellStart"/>
      <w:r w:rsidRPr="0073757D">
        <w:rPr>
          <w:rFonts w:ascii="Calibri" w:eastAsia="Calibri" w:hAnsi="Calibri" w:cs="Times New Roman"/>
          <w:kern w:val="2"/>
          <w:lang w:val="en-IN"/>
          <w14:ligatures w14:val="standardContextual"/>
        </w:rPr>
        <w:t>sampleInput</w:t>
      </w:r>
      <w:proofErr w:type="spellEnd"/>
      <w:proofErr w:type="gramEnd"/>
      <w:r w:rsidRPr="0073757D">
        <w:rPr>
          <w:rFonts w:ascii="Calibri" w:eastAsia="Calibri" w:hAnsi="Calibri" w:cs="Times New Roman"/>
          <w:kern w:val="2"/>
          <w:lang w:val="en-IN"/>
          <w14:ligatures w14:val="standardContextual"/>
        </w:rPr>
        <w:t>(</w:t>
      </w:r>
      <w:proofErr w:type="spell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w:t>
      </w:r>
    </w:p>
    <w:p w14:paraId="4579D59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w:t>
      </w:r>
      <w:proofErr w:type="spellStart"/>
      <w:r w:rsidRPr="0073757D">
        <w:rPr>
          <w:rFonts w:ascii="Calibri" w:eastAsia="Calibri" w:hAnsi="Calibri" w:cs="Times New Roman"/>
          <w:kern w:val="2"/>
          <w:lang w:val="en-IN"/>
          <w14:ligatures w14:val="standardContextual"/>
        </w:rPr>
        <w:t>clk</w:t>
      </w:r>
      <w:proofErr w:type="spellEnd"/>
      <w:proofErr w:type="gramEnd"/>
      <w:r w:rsidRPr="0073757D">
        <w:rPr>
          <w:rFonts w:ascii="Calibri" w:eastAsia="Calibri" w:hAnsi="Calibri" w:cs="Times New Roman"/>
          <w:kern w:val="2"/>
          <w:lang w:val="en-IN"/>
          <w14:ligatures w14:val="standardContextual"/>
        </w:rPr>
        <w:t>(</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w:t>
      </w:r>
    </w:p>
    <w:p w14:paraId="6E04273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.outputs</w:t>
      </w:r>
      <w:proofErr w:type="gramEnd"/>
      <w:r w:rsidRPr="0073757D">
        <w:rPr>
          <w:rFonts w:ascii="Calibri" w:eastAsia="Calibri" w:hAnsi="Calibri" w:cs="Times New Roman"/>
          <w:kern w:val="2"/>
          <w:lang w:val="en-IN"/>
          <w14:ligatures w14:val="standardContextual"/>
        </w:rPr>
        <w:t>(outputs)</w:t>
      </w:r>
    </w:p>
    <w:p w14:paraId="30618AF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291D679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initial begin</w:t>
      </w:r>
    </w:p>
    <w:p w14:paraId="681B223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w:t>
      </w:r>
      <w:proofErr w:type="gramStart"/>
      <w:r w:rsidRPr="0073757D">
        <w:rPr>
          <w:rFonts w:ascii="Calibri" w:eastAsia="Calibri" w:hAnsi="Calibri" w:cs="Times New Roman"/>
          <w:kern w:val="2"/>
          <w:lang w:val="en-IN"/>
          <w14:ligatures w14:val="standardContextual"/>
        </w:rPr>
        <w:t>1 :</w:t>
      </w:r>
      <w:proofErr w:type="gramEnd"/>
      <w:r w:rsidRPr="0073757D">
        <w:rPr>
          <w:rFonts w:ascii="Calibri" w:eastAsia="Calibri" w:hAnsi="Calibri" w:cs="Times New Roman"/>
          <w:kern w:val="2"/>
          <w:lang w:val="en-IN"/>
          <w14:ligatures w14:val="standardContextual"/>
        </w:rPr>
        <w:t>- Glioma</w:t>
      </w:r>
    </w:p>
    <w:p w14:paraId="73FC20B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w:t>
      </w:r>
      <w:proofErr w:type="gramStart"/>
      <w:r w:rsidRPr="0073757D">
        <w:rPr>
          <w:rFonts w:ascii="Calibri" w:eastAsia="Calibri" w:hAnsi="Calibri" w:cs="Times New Roman"/>
          <w:kern w:val="2"/>
          <w:lang w:val="en-IN"/>
          <w14:ligatures w14:val="standardContextual"/>
        </w:rPr>
        <w:t>0;#</w:t>
      </w:r>
      <w:proofErr w:type="gramEnd"/>
      <w:r w:rsidRPr="0073757D">
        <w:rPr>
          <w:rFonts w:ascii="Calibri" w:eastAsia="Calibri" w:hAnsi="Calibri" w:cs="Times New Roman"/>
          <w:kern w:val="2"/>
          <w:lang w:val="en-IN"/>
          <w14:ligatures w14:val="standardContextual"/>
        </w:rPr>
        <w:t>5;</w:t>
      </w:r>
    </w:p>
    <w:p w14:paraId="2A8122E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1;</w:t>
      </w:r>
    </w:p>
    <w:p w14:paraId="3724670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 '{'{0.0000, 0.0000, 0.0000, 0.0000, 0.0000, 0.0000, 0.0000, 0.00....};</w:t>
      </w:r>
    </w:p>
    <w:p w14:paraId="0A92895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#10;</w:t>
      </w:r>
    </w:p>
    <w:p w14:paraId="32AA73E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"No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",outputs[0] * 100," percent");</w:t>
      </w:r>
    </w:p>
    <w:p w14:paraId="502CC3A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"Glioma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",outputs[1] * 100," percent");</w:t>
      </w:r>
    </w:p>
    <w:p w14:paraId="605A9EA1"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"Meningioma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",outputs[2] * 100," percent");</w:t>
      </w:r>
    </w:p>
    <w:p w14:paraId="0F8472D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lastRenderedPageBreak/>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"Pituitary : ",outputs[3] * 100," percent");</w:t>
      </w:r>
    </w:p>
    <w:p w14:paraId="6736483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w:t>
      </w:r>
      <w:proofErr w:type="gramStart"/>
      <w:r w:rsidRPr="0073757D">
        <w:rPr>
          <w:rFonts w:ascii="Calibri" w:eastAsia="Calibri" w:hAnsi="Calibri" w:cs="Times New Roman"/>
          <w:kern w:val="2"/>
          <w:lang w:val="en-IN"/>
          <w14:ligatures w14:val="standardContextual"/>
        </w:rPr>
        <w:t>2 :</w:t>
      </w:r>
      <w:proofErr w:type="gramEnd"/>
      <w:r w:rsidRPr="0073757D">
        <w:rPr>
          <w:rFonts w:ascii="Calibri" w:eastAsia="Calibri" w:hAnsi="Calibri" w:cs="Times New Roman"/>
          <w:kern w:val="2"/>
          <w:lang w:val="en-IN"/>
          <w14:ligatures w14:val="standardContextual"/>
        </w:rPr>
        <w:t>- meningioma</w:t>
      </w:r>
    </w:p>
    <w:p w14:paraId="287E5DD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w:t>
      </w:r>
      <w:proofErr w:type="gramStart"/>
      <w:r w:rsidRPr="0073757D">
        <w:rPr>
          <w:rFonts w:ascii="Calibri" w:eastAsia="Calibri" w:hAnsi="Calibri" w:cs="Times New Roman"/>
          <w:kern w:val="2"/>
          <w:lang w:val="en-IN"/>
          <w14:ligatures w14:val="standardContextual"/>
        </w:rPr>
        <w:t>0;#</w:t>
      </w:r>
      <w:proofErr w:type="gramEnd"/>
      <w:r w:rsidRPr="0073757D">
        <w:rPr>
          <w:rFonts w:ascii="Calibri" w:eastAsia="Calibri" w:hAnsi="Calibri" w:cs="Times New Roman"/>
          <w:kern w:val="2"/>
          <w:lang w:val="en-IN"/>
          <w14:ligatures w14:val="standardContextual"/>
        </w:rPr>
        <w:t>5;</w:t>
      </w:r>
    </w:p>
    <w:p w14:paraId="12E21F54"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1;</w:t>
      </w:r>
    </w:p>
    <w:p w14:paraId="07D88B6C"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 '{'{0.3451, 0.2588, 0.2588, 0.2588, 0.2588, 0.2588....};</w:t>
      </w:r>
    </w:p>
    <w:p w14:paraId="196960A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7AAE169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"No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",outputs[0] * 100," percent");</w:t>
      </w:r>
    </w:p>
    <w:p w14:paraId="03A5D84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"Glioma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",outputs[1] * 100," percent");</w:t>
      </w:r>
    </w:p>
    <w:p w14:paraId="0C67F16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"Meningioma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",outputs[2] * 100," percent");</w:t>
      </w:r>
    </w:p>
    <w:p w14:paraId="0AA466F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"Pituitary : ",outputs[3] * 100," percent");</w:t>
      </w:r>
    </w:p>
    <w:p w14:paraId="600FD3B2"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w:t>
      </w:r>
      <w:proofErr w:type="gramStart"/>
      <w:r w:rsidRPr="0073757D">
        <w:rPr>
          <w:rFonts w:ascii="Calibri" w:eastAsia="Calibri" w:hAnsi="Calibri" w:cs="Times New Roman"/>
          <w:kern w:val="2"/>
          <w:lang w:val="en-IN"/>
          <w14:ligatures w14:val="standardContextual"/>
        </w:rPr>
        <w:t>3 :</w:t>
      </w:r>
      <w:proofErr w:type="gramEnd"/>
      <w:r w:rsidRPr="0073757D">
        <w:rPr>
          <w:rFonts w:ascii="Calibri" w:eastAsia="Calibri" w:hAnsi="Calibri" w:cs="Times New Roman"/>
          <w:kern w:val="2"/>
          <w:lang w:val="en-IN"/>
          <w14:ligatures w14:val="standardContextual"/>
        </w:rPr>
        <w:t xml:space="preserve">- no </w:t>
      </w:r>
      <w:proofErr w:type="spellStart"/>
      <w:r w:rsidRPr="0073757D">
        <w:rPr>
          <w:rFonts w:ascii="Calibri" w:eastAsia="Calibri" w:hAnsi="Calibri" w:cs="Times New Roman"/>
          <w:kern w:val="2"/>
          <w:lang w:val="en-IN"/>
          <w14:ligatures w14:val="standardContextual"/>
        </w:rPr>
        <w:t>tumor</w:t>
      </w:r>
      <w:proofErr w:type="spellEnd"/>
    </w:p>
    <w:p w14:paraId="5A39410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w:t>
      </w:r>
      <w:proofErr w:type="gramStart"/>
      <w:r w:rsidRPr="0073757D">
        <w:rPr>
          <w:rFonts w:ascii="Calibri" w:eastAsia="Calibri" w:hAnsi="Calibri" w:cs="Times New Roman"/>
          <w:kern w:val="2"/>
          <w:lang w:val="en-IN"/>
          <w14:ligatures w14:val="standardContextual"/>
        </w:rPr>
        <w:t>0;#</w:t>
      </w:r>
      <w:proofErr w:type="gramEnd"/>
      <w:r w:rsidRPr="0073757D">
        <w:rPr>
          <w:rFonts w:ascii="Calibri" w:eastAsia="Calibri" w:hAnsi="Calibri" w:cs="Times New Roman"/>
          <w:kern w:val="2"/>
          <w:lang w:val="en-IN"/>
          <w14:ligatures w14:val="standardContextual"/>
        </w:rPr>
        <w:t>5;</w:t>
      </w:r>
    </w:p>
    <w:p w14:paraId="6181BDC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1;</w:t>
      </w:r>
    </w:p>
    <w:p w14:paraId="495A799F"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 '{'{0.0000, 0.0000, 0.0000, 0.0000, 0.0000, 0.0078, 0.0118, 0.0078, 0.01....};</w:t>
      </w:r>
    </w:p>
    <w:p w14:paraId="2EF8AC0B"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14ECEF5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"No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",outputs[0] * 100," percent");</w:t>
      </w:r>
    </w:p>
    <w:p w14:paraId="60A6080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"Glioma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",outputs[1] * 100," percent");</w:t>
      </w:r>
    </w:p>
    <w:p w14:paraId="5C8E3228"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"Meningioma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",outputs[2] * 100," percent");</w:t>
      </w:r>
    </w:p>
    <w:p w14:paraId="562704EB"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"Pituitary : ",outputs[3] * 100," percent");</w:t>
      </w:r>
    </w:p>
    <w:p w14:paraId="31F483C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//Case </w:t>
      </w:r>
      <w:proofErr w:type="gramStart"/>
      <w:r w:rsidRPr="0073757D">
        <w:rPr>
          <w:rFonts w:ascii="Calibri" w:eastAsia="Calibri" w:hAnsi="Calibri" w:cs="Times New Roman"/>
          <w:kern w:val="2"/>
          <w:lang w:val="en-IN"/>
          <w14:ligatures w14:val="standardContextual"/>
        </w:rPr>
        <w:t>4 :</w:t>
      </w:r>
      <w:proofErr w:type="gramEnd"/>
      <w:r w:rsidRPr="0073757D">
        <w:rPr>
          <w:rFonts w:ascii="Calibri" w:eastAsia="Calibri" w:hAnsi="Calibri" w:cs="Times New Roman"/>
          <w:kern w:val="2"/>
          <w:lang w:val="en-IN"/>
          <w14:ligatures w14:val="standardContextual"/>
        </w:rPr>
        <w:t>- pituitary</w:t>
      </w:r>
    </w:p>
    <w:p w14:paraId="0C709CC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w:t>
      </w:r>
      <w:proofErr w:type="gramStart"/>
      <w:r w:rsidRPr="0073757D">
        <w:rPr>
          <w:rFonts w:ascii="Calibri" w:eastAsia="Calibri" w:hAnsi="Calibri" w:cs="Times New Roman"/>
          <w:kern w:val="2"/>
          <w:lang w:val="en-IN"/>
          <w14:ligatures w14:val="standardContextual"/>
        </w:rPr>
        <w:t>0;#</w:t>
      </w:r>
      <w:proofErr w:type="gramEnd"/>
      <w:r w:rsidRPr="0073757D">
        <w:rPr>
          <w:rFonts w:ascii="Calibri" w:eastAsia="Calibri" w:hAnsi="Calibri" w:cs="Times New Roman"/>
          <w:kern w:val="2"/>
          <w:lang w:val="en-IN"/>
          <w14:ligatures w14:val="standardContextual"/>
        </w:rPr>
        <w:t>5;</w:t>
      </w:r>
    </w:p>
    <w:p w14:paraId="573A2659"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clk</w:t>
      </w:r>
      <w:proofErr w:type="spellEnd"/>
      <w:r w:rsidRPr="0073757D">
        <w:rPr>
          <w:rFonts w:ascii="Calibri" w:eastAsia="Calibri" w:hAnsi="Calibri" w:cs="Times New Roman"/>
          <w:kern w:val="2"/>
          <w:lang w:val="en-IN"/>
          <w14:ligatures w14:val="standardContextual"/>
        </w:rPr>
        <w:t xml:space="preserve"> = 1;</w:t>
      </w:r>
    </w:p>
    <w:p w14:paraId="6CDE11C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spellStart"/>
      <w:r w:rsidRPr="0073757D">
        <w:rPr>
          <w:rFonts w:ascii="Calibri" w:eastAsia="Calibri" w:hAnsi="Calibri" w:cs="Times New Roman"/>
          <w:kern w:val="2"/>
          <w:lang w:val="en-IN"/>
          <w14:ligatures w14:val="standardContextual"/>
        </w:rPr>
        <w:t>sampleInput</w:t>
      </w:r>
      <w:proofErr w:type="spellEnd"/>
      <w:r w:rsidRPr="0073757D">
        <w:rPr>
          <w:rFonts w:ascii="Calibri" w:eastAsia="Calibri" w:hAnsi="Calibri" w:cs="Times New Roman"/>
          <w:kern w:val="2"/>
          <w:lang w:val="en-IN"/>
          <w14:ligatures w14:val="standardContextual"/>
        </w:rPr>
        <w:t>= '{'{0.3451, 0.2588, 0.2588, 0.2588, 0.2588, 0.2588, 0.2588, 0.258...};</w:t>
      </w:r>
    </w:p>
    <w:p w14:paraId="1E5DCDC6"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ab/>
      </w:r>
      <w:r w:rsidRPr="0073757D">
        <w:rPr>
          <w:rFonts w:ascii="Calibri" w:eastAsia="Calibri" w:hAnsi="Calibri" w:cs="Times New Roman"/>
          <w:kern w:val="2"/>
          <w:lang w:val="en-IN"/>
          <w14:ligatures w14:val="standardContextual"/>
        </w:rPr>
        <w:tab/>
        <w:t>#10;</w:t>
      </w:r>
    </w:p>
    <w:p w14:paraId="0FABF8C7"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"No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",outputs[0] * 100," percent");</w:t>
      </w:r>
    </w:p>
    <w:p w14:paraId="5373A795"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"Glioma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",outputs[1] * 100," percent");</w:t>
      </w:r>
    </w:p>
    <w:p w14:paraId="16F0EF4D"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 xml:space="preserve">"Meningioma </w:t>
      </w:r>
      <w:proofErr w:type="spellStart"/>
      <w:r w:rsidRPr="0073757D">
        <w:rPr>
          <w:rFonts w:ascii="Calibri" w:eastAsia="Calibri" w:hAnsi="Calibri" w:cs="Times New Roman"/>
          <w:kern w:val="2"/>
          <w:lang w:val="en-IN"/>
          <w14:ligatures w14:val="standardContextual"/>
        </w:rPr>
        <w:t>tumor</w:t>
      </w:r>
      <w:proofErr w:type="spellEnd"/>
      <w:r w:rsidRPr="0073757D">
        <w:rPr>
          <w:rFonts w:ascii="Calibri" w:eastAsia="Calibri" w:hAnsi="Calibri" w:cs="Times New Roman"/>
          <w:kern w:val="2"/>
          <w:lang w:val="en-IN"/>
          <w14:ligatures w14:val="standardContextual"/>
        </w:rPr>
        <w:t xml:space="preserve"> : ",outputs[2] * 100," percent");</w:t>
      </w:r>
    </w:p>
    <w:p w14:paraId="34190D3A"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roofErr w:type="gramStart"/>
      <w:r w:rsidRPr="0073757D">
        <w:rPr>
          <w:rFonts w:ascii="Calibri" w:eastAsia="Calibri" w:hAnsi="Calibri" w:cs="Times New Roman"/>
          <w:kern w:val="2"/>
          <w:lang w:val="en-IN"/>
          <w14:ligatures w14:val="standardContextual"/>
        </w:rPr>
        <w:t>display(</w:t>
      </w:r>
      <w:proofErr w:type="gramEnd"/>
      <w:r w:rsidRPr="0073757D">
        <w:rPr>
          <w:rFonts w:ascii="Calibri" w:eastAsia="Calibri" w:hAnsi="Calibri" w:cs="Times New Roman"/>
          <w:kern w:val="2"/>
          <w:lang w:val="en-IN"/>
          <w14:ligatures w14:val="standardContextual"/>
        </w:rPr>
        <w:t>"Pituitary : ",outputs[3] * 100," percent");</w:t>
      </w:r>
    </w:p>
    <w:p w14:paraId="401D4303"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w:t>
      </w:r>
    </w:p>
    <w:p w14:paraId="3DA094DE"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$finish;</w:t>
      </w:r>
    </w:p>
    <w:p w14:paraId="547BED20" w14:textId="77777777"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r w:rsidRPr="0073757D">
        <w:rPr>
          <w:rFonts w:ascii="Calibri" w:eastAsia="Calibri" w:hAnsi="Calibri" w:cs="Times New Roman"/>
          <w:kern w:val="2"/>
          <w:lang w:val="en-IN"/>
          <w14:ligatures w14:val="standardContextual"/>
        </w:rPr>
        <w:t xml:space="preserve">    end</w:t>
      </w:r>
    </w:p>
    <w:p w14:paraId="72F198F9" w14:textId="3144D4B8" w:rsidR="0073757D" w:rsidRPr="0073757D" w:rsidRDefault="0073757D" w:rsidP="0073757D">
      <w:pPr>
        <w:spacing w:after="160" w:line="259" w:lineRule="auto"/>
        <w:contextualSpacing/>
        <w:rPr>
          <w:rFonts w:ascii="Calibri" w:eastAsia="Calibri" w:hAnsi="Calibri" w:cs="Times New Roman"/>
          <w:kern w:val="2"/>
          <w:lang w:val="en-IN"/>
          <w14:ligatures w14:val="standardContextual"/>
        </w:rPr>
      </w:pPr>
      <w:proofErr w:type="spellStart"/>
      <w:r w:rsidRPr="0073757D">
        <w:rPr>
          <w:rFonts w:ascii="Calibri" w:eastAsia="Calibri" w:hAnsi="Calibri" w:cs="Times New Roman"/>
          <w:kern w:val="2"/>
          <w:lang w:val="en-IN"/>
          <w14:ligatures w14:val="standardContextual"/>
        </w:rPr>
        <w:t>endmodule</w:t>
      </w:r>
      <w:proofErr w:type="spellEnd"/>
    </w:p>
    <w:p w14:paraId="5A1A343F"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25C3F545" w14:textId="77777777" w:rsidR="007313A4" w:rsidRDefault="007313A4" w:rsidP="00A55DE2">
      <w:pPr>
        <w:spacing w:after="160" w:line="259" w:lineRule="auto"/>
        <w:contextualSpacing/>
        <w:rPr>
          <w:rFonts w:ascii="Calibri" w:eastAsia="Calibri" w:hAnsi="Calibri" w:cs="Times New Roman"/>
          <w:kern w:val="2"/>
          <w:sz w:val="36"/>
          <w:szCs w:val="36"/>
          <w:lang w:val="en-IN"/>
          <w14:ligatures w14:val="standardContextual"/>
        </w:rPr>
      </w:pPr>
    </w:p>
    <w:p w14:paraId="7DA3EF97"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3C21F707"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0ECE46C1"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4E05C2EB"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22E5CCD6"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650F8B71" w14:textId="15BC1F69"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lastRenderedPageBreak/>
        <w:t xml:space="preserve">Output </w:t>
      </w:r>
      <w:proofErr w:type="gramStart"/>
      <w:r>
        <w:rPr>
          <w:rFonts w:ascii="Calibri" w:eastAsia="Calibri" w:hAnsi="Calibri" w:cs="Times New Roman"/>
          <w:kern w:val="2"/>
          <w:sz w:val="36"/>
          <w:szCs w:val="36"/>
          <w:lang w:val="en-IN"/>
          <w14:ligatures w14:val="standardContextual"/>
        </w:rPr>
        <w:t>results :</w:t>
      </w:r>
      <w:proofErr w:type="gramEnd"/>
      <w:r>
        <w:rPr>
          <w:rFonts w:ascii="Calibri" w:eastAsia="Calibri" w:hAnsi="Calibri" w:cs="Times New Roman"/>
          <w:kern w:val="2"/>
          <w:sz w:val="36"/>
          <w:szCs w:val="36"/>
          <w:lang w:val="en-IN"/>
          <w14:ligatures w14:val="standardContextual"/>
        </w:rPr>
        <w:t>-</w:t>
      </w:r>
    </w:p>
    <w:p w14:paraId="142E6386" w14:textId="0DFB927B"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Pr>
          <w:rFonts w:ascii="Calibri" w:eastAsia="Calibri" w:hAnsi="Calibri" w:cs="Times New Roman"/>
          <w:kern w:val="2"/>
          <w:sz w:val="36"/>
          <w:szCs w:val="36"/>
          <w:lang w:val="en-IN"/>
          <w14:ligatures w14:val="standardContextual"/>
        </w:rPr>
        <w:t xml:space="preserve">At each </w:t>
      </w:r>
      <w:proofErr w:type="spellStart"/>
      <w:r>
        <w:rPr>
          <w:rFonts w:ascii="Calibri" w:eastAsia="Calibri" w:hAnsi="Calibri" w:cs="Times New Roman"/>
          <w:kern w:val="2"/>
          <w:sz w:val="36"/>
          <w:szCs w:val="36"/>
          <w:lang w:val="en-IN"/>
          <w14:ligatures w14:val="standardContextual"/>
        </w:rPr>
        <w:t>posedge</w:t>
      </w:r>
      <w:proofErr w:type="spellEnd"/>
      <w:r>
        <w:rPr>
          <w:rFonts w:ascii="Calibri" w:eastAsia="Calibri" w:hAnsi="Calibri" w:cs="Times New Roman"/>
          <w:kern w:val="2"/>
          <w:sz w:val="36"/>
          <w:szCs w:val="36"/>
          <w:lang w:val="en-IN"/>
          <w14:ligatures w14:val="standardContextual"/>
        </w:rPr>
        <w:t>, we see the probability of a certain type of cancer in the input image</w:t>
      </w:r>
      <w:r w:rsidR="00DE1E21">
        <w:rPr>
          <w:rFonts w:ascii="Calibri" w:eastAsia="Calibri" w:hAnsi="Calibri" w:cs="Times New Roman"/>
          <w:kern w:val="2"/>
          <w:sz w:val="36"/>
          <w:szCs w:val="36"/>
          <w:lang w:val="en-IN"/>
          <w14:ligatures w14:val="standardContextual"/>
        </w:rPr>
        <w:t xml:space="preserve"> on the TCL console and the simulation output window</w:t>
      </w:r>
    </w:p>
    <w:p w14:paraId="4053DD67" w14:textId="17E15160"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3CD698F1" w14:textId="0B962ECC"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5B30C1E7" w14:textId="3A33A464" w:rsidR="0073757D" w:rsidRDefault="00DE1E21" w:rsidP="00A55DE2">
      <w:pPr>
        <w:spacing w:after="160" w:line="259" w:lineRule="auto"/>
        <w:contextualSpacing/>
        <w:rPr>
          <w:rFonts w:ascii="Calibri" w:eastAsia="Calibri" w:hAnsi="Calibri" w:cs="Times New Roman"/>
          <w:kern w:val="2"/>
          <w:sz w:val="36"/>
          <w:szCs w:val="36"/>
          <w:lang w:val="en-IN"/>
          <w14:ligatures w14:val="standardContextual"/>
        </w:rPr>
      </w:pPr>
      <w:r w:rsidRPr="00DE1E21">
        <w:rPr>
          <w:rFonts w:ascii="Calibri" w:eastAsia="Calibri" w:hAnsi="Calibri" w:cs="Times New Roman"/>
          <w:noProof/>
          <w:kern w:val="2"/>
          <w:sz w:val="36"/>
          <w:szCs w:val="36"/>
          <w:lang w:val="en-IN"/>
          <w14:ligatures w14:val="standardContextual"/>
        </w:rPr>
        <w:drawing>
          <wp:inline distT="0" distB="0" distL="0" distR="0" wp14:anchorId="6A3650EA" wp14:editId="6D4FBF57">
            <wp:extent cx="5486400" cy="1814830"/>
            <wp:effectExtent l="0" t="0" r="0" b="0"/>
            <wp:docPr id="70165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55721" name=""/>
                    <pic:cNvPicPr/>
                  </pic:nvPicPr>
                  <pic:blipFill>
                    <a:blip r:embed="rId13"/>
                    <a:stretch>
                      <a:fillRect/>
                    </a:stretch>
                  </pic:blipFill>
                  <pic:spPr>
                    <a:xfrm>
                      <a:off x="0" y="0"/>
                      <a:ext cx="5486400" cy="1814830"/>
                    </a:xfrm>
                    <a:prstGeom prst="rect">
                      <a:avLst/>
                    </a:prstGeom>
                  </pic:spPr>
                </pic:pic>
              </a:graphicData>
            </a:graphic>
          </wp:inline>
        </w:drawing>
      </w:r>
    </w:p>
    <w:p w14:paraId="22181723" w14:textId="1901E6C6"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5302501C" w14:textId="39FB9363"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r w:rsidRPr="0073757D">
        <w:rPr>
          <w:rFonts w:ascii="Calibri" w:eastAsia="Calibri" w:hAnsi="Calibri" w:cs="Times New Roman"/>
          <w:noProof/>
          <w:kern w:val="2"/>
          <w:sz w:val="36"/>
          <w:szCs w:val="36"/>
          <w:lang w:val="en-IN"/>
          <w14:ligatures w14:val="standardContextual"/>
        </w:rPr>
        <w:drawing>
          <wp:anchor distT="0" distB="0" distL="114300" distR="114300" simplePos="0" relativeHeight="251663360" behindDoc="0" locked="0" layoutInCell="1" allowOverlap="1" wp14:anchorId="26DA3639" wp14:editId="035209B2">
            <wp:simplePos x="0" y="0"/>
            <wp:positionH relativeFrom="margin">
              <wp:align>right</wp:align>
            </wp:positionH>
            <wp:positionV relativeFrom="paragraph">
              <wp:posOffset>543560</wp:posOffset>
            </wp:positionV>
            <wp:extent cx="5486400" cy="2907665"/>
            <wp:effectExtent l="0" t="0" r="0" b="6985"/>
            <wp:wrapTopAndBottom/>
            <wp:docPr id="38054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49919" name=""/>
                    <pic:cNvPicPr/>
                  </pic:nvPicPr>
                  <pic:blipFill>
                    <a:blip r:embed="rId14"/>
                    <a:stretch>
                      <a:fillRect/>
                    </a:stretch>
                  </pic:blipFill>
                  <pic:spPr>
                    <a:xfrm>
                      <a:off x="0" y="0"/>
                      <a:ext cx="5486400" cy="2907665"/>
                    </a:xfrm>
                    <a:prstGeom prst="rect">
                      <a:avLst/>
                    </a:prstGeom>
                  </pic:spPr>
                </pic:pic>
              </a:graphicData>
            </a:graphic>
          </wp:anchor>
        </w:drawing>
      </w:r>
    </w:p>
    <w:p w14:paraId="0860825B" w14:textId="77777777" w:rsidR="0073757D" w:rsidRDefault="0073757D" w:rsidP="00A55DE2">
      <w:pPr>
        <w:spacing w:after="160" w:line="259" w:lineRule="auto"/>
        <w:contextualSpacing/>
        <w:rPr>
          <w:rFonts w:ascii="Calibri" w:eastAsia="Calibri" w:hAnsi="Calibri" w:cs="Times New Roman"/>
          <w:kern w:val="2"/>
          <w:sz w:val="36"/>
          <w:szCs w:val="36"/>
          <w:lang w:val="en-IN"/>
          <w14:ligatures w14:val="standardContextual"/>
        </w:rPr>
      </w:pPr>
    </w:p>
    <w:p w14:paraId="1249492C" w14:textId="77777777" w:rsidR="00DE1E21" w:rsidRDefault="00DE1E21" w:rsidP="00A55DE2">
      <w:pPr>
        <w:spacing w:after="160" w:line="259" w:lineRule="auto"/>
        <w:contextualSpacing/>
        <w:rPr>
          <w:rFonts w:ascii="Calibri" w:eastAsia="Calibri" w:hAnsi="Calibri" w:cs="Times New Roman"/>
          <w:kern w:val="2"/>
          <w:sz w:val="36"/>
          <w:szCs w:val="36"/>
          <w:lang w:val="en-IN"/>
          <w14:ligatures w14:val="standardContextual"/>
        </w:rPr>
      </w:pPr>
    </w:p>
    <w:p w14:paraId="5CAFB525" w14:textId="021C49D6" w:rsidR="00A55DE2" w:rsidRPr="00D20647" w:rsidRDefault="00A55DE2" w:rsidP="00A55DE2">
      <w:p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36"/>
          <w:szCs w:val="36"/>
          <w:lang w:val="en-IN"/>
          <w14:ligatures w14:val="standardContextual"/>
        </w:rPr>
        <w:lastRenderedPageBreak/>
        <w:t>Results and conclusions: -</w:t>
      </w:r>
    </w:p>
    <w:p w14:paraId="5BC52D79"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moderately high accuracy in detecting type of cancer from MRI image.</w:t>
      </w:r>
    </w:p>
    <w:p w14:paraId="366E5D6A" w14:textId="77777777" w:rsidR="00A55DE2" w:rsidRPr="00A55DE2" w:rsidRDefault="00A55DE2" w:rsidP="00A55DE2">
      <w:pPr>
        <w:numPr>
          <w:ilvl w:val="0"/>
          <w:numId w:val="19"/>
        </w:numPr>
        <w:spacing w:after="160" w:line="259" w:lineRule="auto"/>
        <w:contextualSpacing/>
        <w:rPr>
          <w:rFonts w:ascii="Calibri" w:eastAsia="Calibri" w:hAnsi="Calibri" w:cs="Times New Roman"/>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Reached very high accuracy in determining whether the person has cancer or not from the MRI image</w:t>
      </w:r>
    </w:p>
    <w:p w14:paraId="430278E9" w14:textId="77777777" w:rsidR="00A55DE2" w:rsidRPr="00A55DE2" w:rsidRDefault="00A55DE2" w:rsidP="00A55DE2">
      <w:pPr>
        <w:numPr>
          <w:ilvl w:val="0"/>
          <w:numId w:val="19"/>
        </w:numPr>
        <w:spacing w:after="160" w:line="259" w:lineRule="auto"/>
        <w:contextualSpacing/>
        <w:rPr>
          <w:rFonts w:ascii="Calibri" w:eastAsia="Calibri" w:hAnsi="Calibri" w:cs="Times New Roman"/>
          <w:i/>
          <w:iCs/>
          <w:kern w:val="2"/>
          <w:sz w:val="24"/>
          <w:szCs w:val="24"/>
          <w:lang w:val="en-IN"/>
          <w14:ligatures w14:val="standardContextual"/>
        </w:rPr>
      </w:pPr>
      <w:r w:rsidRPr="00A55DE2">
        <w:rPr>
          <w:rFonts w:ascii="Calibri" w:eastAsia="Calibri" w:hAnsi="Calibri" w:cs="Times New Roman"/>
          <w:kern w:val="2"/>
          <w:sz w:val="24"/>
          <w:szCs w:val="24"/>
          <w:lang w:val="en-IN"/>
          <w14:ligatures w14:val="standardContextual"/>
        </w:rPr>
        <w:t xml:space="preserve">Unlike traditional methods which have a fixed accuracy, the accuracy of this system will increase as it gets more and more data over time. </w:t>
      </w:r>
    </w:p>
    <w:p w14:paraId="5B02B81B"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345217AC" w14:textId="77777777" w:rsidR="00A55DE2" w:rsidRDefault="00A55DE2" w:rsidP="00A55DE2">
      <w:pPr>
        <w:spacing w:after="160" w:line="259" w:lineRule="auto"/>
        <w:rPr>
          <w:rFonts w:ascii="Calibri" w:eastAsia="Calibri" w:hAnsi="Calibri" w:cs="Times New Roman"/>
          <w:kern w:val="2"/>
          <w:sz w:val="36"/>
          <w:szCs w:val="36"/>
          <w:lang w:val="en-IN"/>
          <w14:ligatures w14:val="standardContextual"/>
        </w:rPr>
      </w:pPr>
    </w:p>
    <w:p w14:paraId="6D2AC3DC" w14:textId="77777777" w:rsidR="00EF01FF" w:rsidRPr="00FC3E8A" w:rsidRDefault="00EF01FF" w:rsidP="00EF01FF">
      <w:pPr>
        <w:rPr>
          <w:rFonts w:ascii="Calibri" w:eastAsia="Calibri" w:hAnsi="Calibri" w:cs="Times New Roman"/>
          <w:kern w:val="2"/>
          <w:sz w:val="36"/>
          <w:szCs w:val="36"/>
          <w:lang w:val="en-IN"/>
          <w14:ligatures w14:val="standardContextual"/>
        </w:rPr>
      </w:pPr>
      <w:r w:rsidRPr="00FC3E8A">
        <w:rPr>
          <w:rFonts w:ascii="Calibri" w:eastAsia="Calibri" w:hAnsi="Calibri" w:cs="Times New Roman"/>
          <w:kern w:val="2"/>
          <w:sz w:val="36"/>
          <w:szCs w:val="36"/>
          <w:lang w:val="en-IN"/>
          <w14:ligatures w14:val="standardContextual"/>
        </w:rPr>
        <w:t>References: -</w:t>
      </w:r>
    </w:p>
    <w:p w14:paraId="1CA8CF94" w14:textId="77777777" w:rsidR="00EF01FF" w:rsidRPr="00FC3E8A" w:rsidRDefault="00EF01FF" w:rsidP="00EF01FF">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 Brain </w:t>
      </w:r>
      <w:proofErr w:type="spellStart"/>
      <w:r w:rsidRPr="00FC3E8A">
        <w:rPr>
          <w:rFonts w:ascii="Calibri" w:eastAsia="Calibri" w:hAnsi="Calibri" w:cs="Times New Roman"/>
          <w:kern w:val="2"/>
          <w:sz w:val="24"/>
          <w:szCs w:val="24"/>
          <w:lang w:val="en-IN"/>
          <w14:ligatures w14:val="standardContextual"/>
        </w:rPr>
        <w:t>Tumor</w:t>
      </w:r>
      <w:proofErr w:type="spellEnd"/>
      <w:r w:rsidRPr="00FC3E8A">
        <w:rPr>
          <w:rFonts w:ascii="Calibri" w:eastAsia="Calibri" w:hAnsi="Calibri" w:cs="Times New Roman"/>
          <w:kern w:val="2"/>
          <w:sz w:val="24"/>
          <w:szCs w:val="24"/>
          <w:lang w:val="en-IN"/>
          <w14:ligatures w14:val="standardContextual"/>
        </w:rPr>
        <w:t xml:space="preserve"> MRI Dataset </w:t>
      </w:r>
      <w:r>
        <w:rPr>
          <w:rFonts w:ascii="Calibri" w:eastAsia="Calibri" w:hAnsi="Calibri" w:cs="Times New Roman"/>
          <w:kern w:val="2"/>
          <w:sz w:val="24"/>
          <w:szCs w:val="24"/>
          <w:lang w:val="en-IN"/>
          <w14:ligatures w14:val="standardContextual"/>
        </w:rPr>
        <w:t xml:space="preserve"> </w:t>
      </w:r>
      <w:hyperlink r:id="rId15" w:history="1">
        <w:r w:rsidRPr="00912F79">
          <w:rPr>
            <w:rStyle w:val="Hyperlink"/>
            <w:rFonts w:ascii="Calibri" w:eastAsia="Calibri" w:hAnsi="Calibri" w:cs="Times New Roman"/>
            <w:kern w:val="2"/>
            <w:sz w:val="24"/>
            <w:szCs w:val="24"/>
            <w:lang w:val="en-IN"/>
            <w14:ligatures w14:val="standardContextual"/>
          </w:rPr>
          <w:t>https://www.kaggle.com/datasets/masoudnickparvar/brain-tumor-mri-dataset</w:t>
        </w:r>
      </w:hyperlink>
    </w:p>
    <w:p w14:paraId="13300F99" w14:textId="77777777" w:rsidR="00EF01FF" w:rsidRPr="00FC3E8A" w:rsidRDefault="00EF01FF" w:rsidP="00EF01FF">
      <w:pPr>
        <w:numPr>
          <w:ilvl w:val="0"/>
          <w:numId w:val="22"/>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News Articles </w:t>
      </w:r>
      <w:hyperlink r:id="rId16" w:history="1">
        <w:r w:rsidRPr="00FC3E8A">
          <w:rPr>
            <w:rStyle w:val="Hyperlink"/>
            <w:rFonts w:ascii="Calibri" w:eastAsia="Calibri" w:hAnsi="Calibri" w:cs="Times New Roman"/>
            <w:kern w:val="2"/>
            <w:sz w:val="24"/>
            <w:szCs w:val="24"/>
            <w:lang w:val="en-IN"/>
            <w14:ligatures w14:val="standardContextual"/>
          </w:rPr>
          <w:t xml:space="preserve">Brain </w:t>
        </w:r>
      </w:hyperlink>
      <w:hyperlink r:id="rId17" w:history="1">
        <w:proofErr w:type="spellStart"/>
        <w:r w:rsidRPr="00FC3E8A">
          <w:rPr>
            <w:rStyle w:val="Hyperlink"/>
            <w:rFonts w:ascii="Calibri" w:eastAsia="Calibri" w:hAnsi="Calibri" w:cs="Times New Roman"/>
            <w:kern w:val="2"/>
            <w:sz w:val="24"/>
            <w:szCs w:val="24"/>
            <w:lang w:val="en-IN"/>
            <w14:ligatures w14:val="standardContextual"/>
          </w:rPr>
          <w:t>Tumor</w:t>
        </w:r>
        <w:proofErr w:type="spellEnd"/>
      </w:hyperlink>
      <w:hyperlink r:id="rId18" w:history="1">
        <w:r w:rsidRPr="00FC3E8A">
          <w:rPr>
            <w:rStyle w:val="Hyperlink"/>
            <w:rFonts w:ascii="Calibri" w:eastAsia="Calibri" w:hAnsi="Calibri" w:cs="Times New Roman"/>
            <w:kern w:val="2"/>
            <w:sz w:val="24"/>
            <w:szCs w:val="24"/>
            <w:lang w:val="en-IN"/>
            <w14:ligatures w14:val="standardContextual"/>
          </w:rPr>
          <w:t xml:space="preserve"> Deaths</w:t>
        </w:r>
      </w:hyperlink>
      <w:r w:rsidRPr="00FC3E8A">
        <w:rPr>
          <w:rFonts w:ascii="Calibri" w:eastAsia="Calibri" w:hAnsi="Calibri" w:cs="Times New Roman"/>
          <w:kern w:val="2"/>
          <w:sz w:val="24"/>
          <w:szCs w:val="24"/>
          <w:lang w:val="en-IN"/>
          <w14:ligatures w14:val="standardContextual"/>
        </w:rPr>
        <w:t xml:space="preserve">  </w:t>
      </w:r>
      <w:hyperlink r:id="rId19" w:history="1">
        <w:r w:rsidRPr="00FC3E8A">
          <w:rPr>
            <w:rStyle w:val="Hyperlink"/>
            <w:rFonts w:ascii="Calibri" w:eastAsia="Calibri" w:hAnsi="Calibri" w:cs="Times New Roman"/>
            <w:kern w:val="2"/>
            <w:sz w:val="24"/>
            <w:szCs w:val="24"/>
            <w:lang w:val="en-IN"/>
            <w14:ligatures w14:val="standardContextual"/>
          </w:rPr>
          <w:t>cost of training doctor</w:t>
        </w:r>
      </w:hyperlink>
      <w:r w:rsidRPr="00FC3E8A">
        <w:rPr>
          <w:rFonts w:ascii="Calibri" w:eastAsia="Calibri" w:hAnsi="Calibri" w:cs="Times New Roman"/>
          <w:kern w:val="2"/>
          <w:sz w:val="24"/>
          <w:szCs w:val="24"/>
          <w:lang w:val="en-IN"/>
          <w14:ligatures w14:val="standardContextual"/>
        </w:rPr>
        <w:t xml:space="preserve"> </w:t>
      </w:r>
      <w:hyperlink r:id="rId20" w:history="1">
        <w:r w:rsidRPr="00FC3E8A">
          <w:rPr>
            <w:rStyle w:val="Hyperlink"/>
            <w:rFonts w:ascii="Calibri" w:eastAsia="Calibri" w:hAnsi="Calibri" w:cs="Times New Roman"/>
            <w:kern w:val="2"/>
            <w:sz w:val="24"/>
            <w:szCs w:val="24"/>
            <w:lang w:val="en-IN"/>
            <w14:ligatures w14:val="standardContextual"/>
          </w:rPr>
          <w:t>shortage of doctors</w:t>
        </w:r>
      </w:hyperlink>
    </w:p>
    <w:p w14:paraId="35D32837" w14:textId="77777777" w:rsidR="00EF01FF" w:rsidRPr="00FC3E8A" w:rsidRDefault="00EF01FF" w:rsidP="00EF01FF">
      <w:pPr>
        <w:numPr>
          <w:ilvl w:val="0"/>
          <w:numId w:val="23"/>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Neural networks and deep learning from 3Blue1Brown </w:t>
      </w:r>
    </w:p>
    <w:p w14:paraId="00BA9256" w14:textId="77777777" w:rsidR="00EF01FF" w:rsidRPr="00FC3E8A" w:rsidRDefault="00EF01FF" w:rsidP="00EF01FF">
      <w:pPr>
        <w:ind w:firstLine="720"/>
        <w:rPr>
          <w:rFonts w:ascii="Calibri" w:eastAsia="Calibri" w:hAnsi="Calibri" w:cs="Times New Roman"/>
          <w:kern w:val="2"/>
          <w:sz w:val="24"/>
          <w:szCs w:val="24"/>
          <w:lang w:val="en-IN"/>
          <w14:ligatures w14:val="standardContextual"/>
        </w:rPr>
      </w:pPr>
      <w:hyperlink r:id="rId21" w:history="1">
        <w:r w:rsidRPr="00912F79">
          <w:rPr>
            <w:rStyle w:val="Hyperlink"/>
            <w:rFonts w:ascii="Calibri" w:eastAsia="Calibri" w:hAnsi="Calibri" w:cs="Times New Roman"/>
            <w:kern w:val="2"/>
            <w:sz w:val="24"/>
            <w:szCs w:val="24"/>
            <w:lang w:val="en-IN"/>
            <w14:ligatures w14:val="standardContextual"/>
          </w:rPr>
          <w:t>https://youtu.be/aircAruvnKk?feature=shared</w:t>
        </w:r>
      </w:hyperlink>
    </w:p>
    <w:p w14:paraId="108CA43E" w14:textId="77777777" w:rsidR="00EF01FF" w:rsidRPr="00FC3E8A" w:rsidRDefault="00EF01FF" w:rsidP="00EF01FF">
      <w:pPr>
        <w:numPr>
          <w:ilvl w:val="0"/>
          <w:numId w:val="24"/>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System Verilog reference from </w:t>
      </w:r>
      <w:proofErr w:type="spellStart"/>
      <w:r w:rsidRPr="00FC3E8A">
        <w:rPr>
          <w:rFonts w:ascii="Calibri" w:eastAsia="Calibri" w:hAnsi="Calibri" w:cs="Times New Roman"/>
          <w:kern w:val="2"/>
          <w:sz w:val="24"/>
          <w:szCs w:val="24"/>
          <w:lang w:val="en-IN"/>
          <w14:ligatures w14:val="standardContextual"/>
        </w:rPr>
        <w:t>chipVerify</w:t>
      </w:r>
      <w:proofErr w:type="spellEnd"/>
      <w:r w:rsidRPr="00FC3E8A">
        <w:rPr>
          <w:rFonts w:ascii="Calibri" w:eastAsia="Calibri" w:hAnsi="Calibri" w:cs="Times New Roman"/>
          <w:kern w:val="2"/>
          <w:sz w:val="24"/>
          <w:szCs w:val="24"/>
          <w:lang w:val="en-IN"/>
          <w14:ligatures w14:val="standardContextual"/>
        </w:rPr>
        <w:t xml:space="preserve"> </w:t>
      </w:r>
    </w:p>
    <w:p w14:paraId="7E859E6F" w14:textId="77777777" w:rsidR="00EF01FF" w:rsidRPr="00FC3E8A" w:rsidRDefault="00EF01FF" w:rsidP="00EF01FF">
      <w:pPr>
        <w:ind w:firstLine="720"/>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https://www.chipverify.com/tutorials/systemverilog</w:t>
      </w:r>
    </w:p>
    <w:p w14:paraId="671C11B4" w14:textId="77777777" w:rsidR="00EF01FF" w:rsidRPr="00FC3E8A" w:rsidRDefault="00EF01FF" w:rsidP="00EF01FF">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 xml:space="preserve">Mathematical algorithm inspiration etc from </w:t>
      </w:r>
      <w:proofErr w:type="spellStart"/>
      <w:r w:rsidRPr="00FC3E8A">
        <w:rPr>
          <w:rFonts w:ascii="Calibri" w:eastAsia="Calibri" w:hAnsi="Calibri" w:cs="Times New Roman"/>
          <w:kern w:val="2"/>
          <w:sz w:val="24"/>
          <w:szCs w:val="24"/>
          <w:lang w:val="en-IN"/>
          <w14:ligatures w14:val="standardContextual"/>
        </w:rPr>
        <w:t>pyTorch</w:t>
      </w:r>
      <w:proofErr w:type="spellEnd"/>
      <w:r w:rsidRPr="00FC3E8A">
        <w:rPr>
          <w:rFonts w:ascii="Calibri" w:eastAsia="Calibri" w:hAnsi="Calibri" w:cs="Times New Roman"/>
          <w:kern w:val="2"/>
          <w:sz w:val="24"/>
          <w:szCs w:val="24"/>
          <w:lang w:val="en-IN"/>
          <w14:ligatures w14:val="standardContextual"/>
        </w:rPr>
        <w:t xml:space="preserve"> documentation</w:t>
      </w:r>
      <w:r w:rsidRPr="00FC3E8A">
        <w:rPr>
          <w:rFonts w:ascii="Calibri" w:eastAsia="Calibri" w:hAnsi="Calibri" w:cs="Times New Roman"/>
          <w:kern w:val="2"/>
          <w:sz w:val="24"/>
          <w:szCs w:val="24"/>
          <w:lang w:val="en-IN"/>
          <w14:ligatures w14:val="standardContextual"/>
        </w:rPr>
        <w:br/>
      </w:r>
      <w:hyperlink r:id="rId22" w:history="1">
        <w:r w:rsidRPr="00FC3E8A">
          <w:rPr>
            <w:rStyle w:val="Hyperlink"/>
            <w:rFonts w:ascii="Calibri" w:eastAsia="Calibri" w:hAnsi="Calibri" w:cs="Times New Roman"/>
            <w:kern w:val="2"/>
            <w:sz w:val="24"/>
            <w:szCs w:val="24"/>
            <w:lang w:val="en-IN"/>
            <w14:ligatures w14:val="standardContextual"/>
          </w:rPr>
          <w:t>https://pytorch.org/docs/stable/index.html</w:t>
        </w:r>
      </w:hyperlink>
    </w:p>
    <w:p w14:paraId="3AE014E9" w14:textId="77777777" w:rsidR="00EF01FF" w:rsidRPr="00FC3E8A" w:rsidRDefault="00EF01FF" w:rsidP="00EF01FF">
      <w:pPr>
        <w:numPr>
          <w:ilvl w:val="0"/>
          <w:numId w:val="25"/>
        </w:numPr>
        <w:rPr>
          <w:rFonts w:ascii="Calibri" w:eastAsia="Calibri" w:hAnsi="Calibri" w:cs="Times New Roman"/>
          <w:kern w:val="2"/>
          <w:sz w:val="24"/>
          <w:szCs w:val="24"/>
          <w:lang w:val="en-IN"/>
          <w14:ligatures w14:val="standardContextual"/>
        </w:rPr>
      </w:pPr>
      <w:r w:rsidRPr="00FC3E8A">
        <w:rPr>
          <w:rFonts w:ascii="Calibri" w:eastAsia="Calibri" w:hAnsi="Calibri" w:cs="Times New Roman"/>
          <w:kern w:val="2"/>
          <w:sz w:val="24"/>
          <w:szCs w:val="24"/>
          <w:lang w:val="en-IN"/>
          <w14:ligatures w14:val="standardContextual"/>
        </w:rPr>
        <w:t>Nearest neighbour interpolation from Wikipedia</w:t>
      </w:r>
    </w:p>
    <w:p w14:paraId="418F0569" w14:textId="77777777" w:rsidR="00EF01FF" w:rsidRPr="00FC3E8A" w:rsidRDefault="00EF01FF" w:rsidP="00EF01FF">
      <w:pPr>
        <w:ind w:left="720"/>
        <w:rPr>
          <w:rFonts w:ascii="Calibri" w:eastAsia="Calibri" w:hAnsi="Calibri" w:cs="Times New Roman"/>
          <w:kern w:val="2"/>
          <w:sz w:val="24"/>
          <w:szCs w:val="24"/>
          <w:lang w:val="en-IN"/>
          <w14:ligatures w14:val="standardContextual"/>
        </w:rPr>
      </w:pPr>
      <w:hyperlink r:id="rId23" w:history="1">
        <w:r w:rsidRPr="00912F79">
          <w:rPr>
            <w:rStyle w:val="Hyperlink"/>
            <w:rFonts w:ascii="Calibri" w:eastAsia="Calibri" w:hAnsi="Calibri" w:cs="Times New Roman"/>
            <w:kern w:val="2"/>
            <w:sz w:val="24"/>
            <w:szCs w:val="24"/>
            <w:lang w:val="en-IN"/>
            <w14:ligatures w14:val="standardContextual"/>
          </w:rPr>
          <w:t>https://en.wikipedia.org/wiki/Nearest-neighbor_interpolation</w:t>
        </w:r>
      </w:hyperlink>
    </w:p>
    <w:p w14:paraId="58E1285C" w14:textId="77777777" w:rsidR="00A55DE2" w:rsidRDefault="00A55DE2">
      <w:pPr>
        <w:jc w:val="center"/>
        <w:rPr>
          <w:rFonts w:asciiTheme="majorHAnsi" w:hAnsiTheme="majorHAnsi" w:cstheme="majorHAnsi"/>
          <w:b/>
          <w:bCs/>
          <w:sz w:val="28"/>
          <w:szCs w:val="28"/>
          <w:u w:val="single"/>
        </w:rPr>
      </w:pPr>
    </w:p>
    <w:p w14:paraId="467C9606" w14:textId="77777777" w:rsidR="00A55DE2" w:rsidRDefault="00A55DE2">
      <w:pPr>
        <w:jc w:val="center"/>
        <w:rPr>
          <w:rFonts w:asciiTheme="majorHAnsi" w:hAnsiTheme="majorHAnsi" w:cstheme="majorHAnsi"/>
          <w:b/>
          <w:bCs/>
          <w:sz w:val="28"/>
          <w:szCs w:val="28"/>
          <w:u w:val="single"/>
        </w:rPr>
      </w:pPr>
    </w:p>
    <w:p w14:paraId="37A305E7" w14:textId="77777777" w:rsidR="00A55DE2" w:rsidRPr="00FD7470" w:rsidRDefault="00A55DE2">
      <w:pPr>
        <w:jc w:val="center"/>
        <w:rPr>
          <w:rFonts w:asciiTheme="majorHAnsi" w:hAnsiTheme="majorHAnsi" w:cstheme="majorHAnsi"/>
          <w:b/>
          <w:bCs/>
          <w:sz w:val="28"/>
          <w:szCs w:val="28"/>
          <w:u w:val="single"/>
        </w:rPr>
      </w:pPr>
    </w:p>
    <w:sectPr w:rsidR="00A55DE2" w:rsidRPr="00FD747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F08EF" w14:textId="77777777" w:rsidR="00037A49" w:rsidRDefault="00037A49" w:rsidP="00A55DE2">
      <w:pPr>
        <w:spacing w:after="0" w:line="240" w:lineRule="auto"/>
      </w:pPr>
      <w:r>
        <w:separator/>
      </w:r>
    </w:p>
  </w:endnote>
  <w:endnote w:type="continuationSeparator" w:id="0">
    <w:p w14:paraId="6884B5F0" w14:textId="77777777" w:rsidR="00037A49" w:rsidRDefault="00037A49" w:rsidP="00A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1032E" w14:textId="77777777" w:rsidR="00037A49" w:rsidRDefault="00037A49" w:rsidP="00A55DE2">
      <w:pPr>
        <w:spacing w:after="0" w:line="240" w:lineRule="auto"/>
      </w:pPr>
      <w:r>
        <w:separator/>
      </w:r>
    </w:p>
  </w:footnote>
  <w:footnote w:type="continuationSeparator" w:id="0">
    <w:p w14:paraId="069B0825" w14:textId="77777777" w:rsidR="00037A49" w:rsidRDefault="00037A49" w:rsidP="00A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913FDC"/>
    <w:multiLevelType w:val="hybridMultilevel"/>
    <w:tmpl w:val="C7E2C2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1223748C"/>
    <w:multiLevelType w:val="hybridMultilevel"/>
    <w:tmpl w:val="D5163A74"/>
    <w:lvl w:ilvl="0" w:tplc="E44012C2">
      <w:start w:val="1"/>
      <w:numFmt w:val="bullet"/>
      <w:lvlText w:val=""/>
      <w:lvlJc w:val="left"/>
      <w:pPr>
        <w:tabs>
          <w:tab w:val="num" w:pos="720"/>
        </w:tabs>
        <w:ind w:left="720" w:hanging="360"/>
      </w:pPr>
      <w:rPr>
        <w:rFonts w:ascii="Symbol" w:hAnsi="Symbol" w:hint="default"/>
      </w:rPr>
    </w:lvl>
    <w:lvl w:ilvl="1" w:tplc="F2E84B04" w:tentative="1">
      <w:start w:val="1"/>
      <w:numFmt w:val="bullet"/>
      <w:lvlText w:val=""/>
      <w:lvlJc w:val="left"/>
      <w:pPr>
        <w:tabs>
          <w:tab w:val="num" w:pos="1440"/>
        </w:tabs>
        <w:ind w:left="1440" w:hanging="360"/>
      </w:pPr>
      <w:rPr>
        <w:rFonts w:ascii="Symbol" w:hAnsi="Symbol" w:hint="default"/>
      </w:rPr>
    </w:lvl>
    <w:lvl w:ilvl="2" w:tplc="3F4CDBF2" w:tentative="1">
      <w:start w:val="1"/>
      <w:numFmt w:val="bullet"/>
      <w:lvlText w:val=""/>
      <w:lvlJc w:val="left"/>
      <w:pPr>
        <w:tabs>
          <w:tab w:val="num" w:pos="2160"/>
        </w:tabs>
        <w:ind w:left="2160" w:hanging="360"/>
      </w:pPr>
      <w:rPr>
        <w:rFonts w:ascii="Symbol" w:hAnsi="Symbol" w:hint="default"/>
      </w:rPr>
    </w:lvl>
    <w:lvl w:ilvl="3" w:tplc="54A2331E" w:tentative="1">
      <w:start w:val="1"/>
      <w:numFmt w:val="bullet"/>
      <w:lvlText w:val=""/>
      <w:lvlJc w:val="left"/>
      <w:pPr>
        <w:tabs>
          <w:tab w:val="num" w:pos="2880"/>
        </w:tabs>
        <w:ind w:left="2880" w:hanging="360"/>
      </w:pPr>
      <w:rPr>
        <w:rFonts w:ascii="Symbol" w:hAnsi="Symbol" w:hint="default"/>
      </w:rPr>
    </w:lvl>
    <w:lvl w:ilvl="4" w:tplc="55029852" w:tentative="1">
      <w:start w:val="1"/>
      <w:numFmt w:val="bullet"/>
      <w:lvlText w:val=""/>
      <w:lvlJc w:val="left"/>
      <w:pPr>
        <w:tabs>
          <w:tab w:val="num" w:pos="3600"/>
        </w:tabs>
        <w:ind w:left="3600" w:hanging="360"/>
      </w:pPr>
      <w:rPr>
        <w:rFonts w:ascii="Symbol" w:hAnsi="Symbol" w:hint="default"/>
      </w:rPr>
    </w:lvl>
    <w:lvl w:ilvl="5" w:tplc="22FC6626" w:tentative="1">
      <w:start w:val="1"/>
      <w:numFmt w:val="bullet"/>
      <w:lvlText w:val=""/>
      <w:lvlJc w:val="left"/>
      <w:pPr>
        <w:tabs>
          <w:tab w:val="num" w:pos="4320"/>
        </w:tabs>
        <w:ind w:left="4320" w:hanging="360"/>
      </w:pPr>
      <w:rPr>
        <w:rFonts w:ascii="Symbol" w:hAnsi="Symbol" w:hint="default"/>
      </w:rPr>
    </w:lvl>
    <w:lvl w:ilvl="6" w:tplc="3940B75A" w:tentative="1">
      <w:start w:val="1"/>
      <w:numFmt w:val="bullet"/>
      <w:lvlText w:val=""/>
      <w:lvlJc w:val="left"/>
      <w:pPr>
        <w:tabs>
          <w:tab w:val="num" w:pos="5040"/>
        </w:tabs>
        <w:ind w:left="5040" w:hanging="360"/>
      </w:pPr>
      <w:rPr>
        <w:rFonts w:ascii="Symbol" w:hAnsi="Symbol" w:hint="default"/>
      </w:rPr>
    </w:lvl>
    <w:lvl w:ilvl="7" w:tplc="B16E4BBC" w:tentative="1">
      <w:start w:val="1"/>
      <w:numFmt w:val="bullet"/>
      <w:lvlText w:val=""/>
      <w:lvlJc w:val="left"/>
      <w:pPr>
        <w:tabs>
          <w:tab w:val="num" w:pos="5760"/>
        </w:tabs>
        <w:ind w:left="5760" w:hanging="360"/>
      </w:pPr>
      <w:rPr>
        <w:rFonts w:ascii="Symbol" w:hAnsi="Symbol" w:hint="default"/>
      </w:rPr>
    </w:lvl>
    <w:lvl w:ilvl="8" w:tplc="D8782C9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02603B8"/>
    <w:multiLevelType w:val="hybridMultilevel"/>
    <w:tmpl w:val="9DB821A4"/>
    <w:lvl w:ilvl="0" w:tplc="17B02D70">
      <w:start w:val="1"/>
      <w:numFmt w:val="bullet"/>
      <w:lvlText w:val=""/>
      <w:lvlJc w:val="left"/>
      <w:pPr>
        <w:tabs>
          <w:tab w:val="num" w:pos="720"/>
        </w:tabs>
        <w:ind w:left="720" w:hanging="360"/>
      </w:pPr>
      <w:rPr>
        <w:rFonts w:ascii="Symbol" w:hAnsi="Symbol" w:hint="default"/>
      </w:rPr>
    </w:lvl>
    <w:lvl w:ilvl="1" w:tplc="7724185E" w:tentative="1">
      <w:start w:val="1"/>
      <w:numFmt w:val="bullet"/>
      <w:lvlText w:val=""/>
      <w:lvlJc w:val="left"/>
      <w:pPr>
        <w:tabs>
          <w:tab w:val="num" w:pos="1440"/>
        </w:tabs>
        <w:ind w:left="1440" w:hanging="360"/>
      </w:pPr>
      <w:rPr>
        <w:rFonts w:ascii="Symbol" w:hAnsi="Symbol" w:hint="default"/>
      </w:rPr>
    </w:lvl>
    <w:lvl w:ilvl="2" w:tplc="2722A53C" w:tentative="1">
      <w:start w:val="1"/>
      <w:numFmt w:val="bullet"/>
      <w:lvlText w:val=""/>
      <w:lvlJc w:val="left"/>
      <w:pPr>
        <w:tabs>
          <w:tab w:val="num" w:pos="2160"/>
        </w:tabs>
        <w:ind w:left="2160" w:hanging="360"/>
      </w:pPr>
      <w:rPr>
        <w:rFonts w:ascii="Symbol" w:hAnsi="Symbol" w:hint="default"/>
      </w:rPr>
    </w:lvl>
    <w:lvl w:ilvl="3" w:tplc="9C7AA2DE" w:tentative="1">
      <w:start w:val="1"/>
      <w:numFmt w:val="bullet"/>
      <w:lvlText w:val=""/>
      <w:lvlJc w:val="left"/>
      <w:pPr>
        <w:tabs>
          <w:tab w:val="num" w:pos="2880"/>
        </w:tabs>
        <w:ind w:left="2880" w:hanging="360"/>
      </w:pPr>
      <w:rPr>
        <w:rFonts w:ascii="Symbol" w:hAnsi="Symbol" w:hint="default"/>
      </w:rPr>
    </w:lvl>
    <w:lvl w:ilvl="4" w:tplc="A6C2E13C" w:tentative="1">
      <w:start w:val="1"/>
      <w:numFmt w:val="bullet"/>
      <w:lvlText w:val=""/>
      <w:lvlJc w:val="left"/>
      <w:pPr>
        <w:tabs>
          <w:tab w:val="num" w:pos="3600"/>
        </w:tabs>
        <w:ind w:left="3600" w:hanging="360"/>
      </w:pPr>
      <w:rPr>
        <w:rFonts w:ascii="Symbol" w:hAnsi="Symbol" w:hint="default"/>
      </w:rPr>
    </w:lvl>
    <w:lvl w:ilvl="5" w:tplc="49EE956A" w:tentative="1">
      <w:start w:val="1"/>
      <w:numFmt w:val="bullet"/>
      <w:lvlText w:val=""/>
      <w:lvlJc w:val="left"/>
      <w:pPr>
        <w:tabs>
          <w:tab w:val="num" w:pos="4320"/>
        </w:tabs>
        <w:ind w:left="4320" w:hanging="360"/>
      </w:pPr>
      <w:rPr>
        <w:rFonts w:ascii="Symbol" w:hAnsi="Symbol" w:hint="default"/>
      </w:rPr>
    </w:lvl>
    <w:lvl w:ilvl="6" w:tplc="7A5C8610" w:tentative="1">
      <w:start w:val="1"/>
      <w:numFmt w:val="bullet"/>
      <w:lvlText w:val=""/>
      <w:lvlJc w:val="left"/>
      <w:pPr>
        <w:tabs>
          <w:tab w:val="num" w:pos="5040"/>
        </w:tabs>
        <w:ind w:left="5040" w:hanging="360"/>
      </w:pPr>
      <w:rPr>
        <w:rFonts w:ascii="Symbol" w:hAnsi="Symbol" w:hint="default"/>
      </w:rPr>
    </w:lvl>
    <w:lvl w:ilvl="7" w:tplc="AA52983C" w:tentative="1">
      <w:start w:val="1"/>
      <w:numFmt w:val="bullet"/>
      <w:lvlText w:val=""/>
      <w:lvlJc w:val="left"/>
      <w:pPr>
        <w:tabs>
          <w:tab w:val="num" w:pos="5760"/>
        </w:tabs>
        <w:ind w:left="5760" w:hanging="360"/>
      </w:pPr>
      <w:rPr>
        <w:rFonts w:ascii="Symbol" w:hAnsi="Symbol" w:hint="default"/>
      </w:rPr>
    </w:lvl>
    <w:lvl w:ilvl="8" w:tplc="DFFC4D4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324656A"/>
    <w:multiLevelType w:val="hybridMultilevel"/>
    <w:tmpl w:val="AA2A8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46025EE"/>
    <w:multiLevelType w:val="hybridMultilevel"/>
    <w:tmpl w:val="86B69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59A06D4"/>
    <w:multiLevelType w:val="hybridMultilevel"/>
    <w:tmpl w:val="59B27402"/>
    <w:lvl w:ilvl="0" w:tplc="F692E200">
      <w:start w:val="1"/>
      <w:numFmt w:val="bullet"/>
      <w:lvlText w:val=""/>
      <w:lvlJc w:val="left"/>
      <w:pPr>
        <w:tabs>
          <w:tab w:val="num" w:pos="720"/>
        </w:tabs>
        <w:ind w:left="720" w:hanging="360"/>
      </w:pPr>
      <w:rPr>
        <w:rFonts w:ascii="Symbol" w:hAnsi="Symbol" w:hint="default"/>
      </w:rPr>
    </w:lvl>
    <w:lvl w:ilvl="1" w:tplc="B43258EA" w:tentative="1">
      <w:start w:val="1"/>
      <w:numFmt w:val="bullet"/>
      <w:lvlText w:val=""/>
      <w:lvlJc w:val="left"/>
      <w:pPr>
        <w:tabs>
          <w:tab w:val="num" w:pos="1440"/>
        </w:tabs>
        <w:ind w:left="1440" w:hanging="360"/>
      </w:pPr>
      <w:rPr>
        <w:rFonts w:ascii="Symbol" w:hAnsi="Symbol" w:hint="default"/>
      </w:rPr>
    </w:lvl>
    <w:lvl w:ilvl="2" w:tplc="7554AFF4" w:tentative="1">
      <w:start w:val="1"/>
      <w:numFmt w:val="bullet"/>
      <w:lvlText w:val=""/>
      <w:lvlJc w:val="left"/>
      <w:pPr>
        <w:tabs>
          <w:tab w:val="num" w:pos="2160"/>
        </w:tabs>
        <w:ind w:left="2160" w:hanging="360"/>
      </w:pPr>
      <w:rPr>
        <w:rFonts w:ascii="Symbol" w:hAnsi="Symbol" w:hint="default"/>
      </w:rPr>
    </w:lvl>
    <w:lvl w:ilvl="3" w:tplc="AF861D76" w:tentative="1">
      <w:start w:val="1"/>
      <w:numFmt w:val="bullet"/>
      <w:lvlText w:val=""/>
      <w:lvlJc w:val="left"/>
      <w:pPr>
        <w:tabs>
          <w:tab w:val="num" w:pos="2880"/>
        </w:tabs>
        <w:ind w:left="2880" w:hanging="360"/>
      </w:pPr>
      <w:rPr>
        <w:rFonts w:ascii="Symbol" w:hAnsi="Symbol" w:hint="default"/>
      </w:rPr>
    </w:lvl>
    <w:lvl w:ilvl="4" w:tplc="9E0CB0D6" w:tentative="1">
      <w:start w:val="1"/>
      <w:numFmt w:val="bullet"/>
      <w:lvlText w:val=""/>
      <w:lvlJc w:val="left"/>
      <w:pPr>
        <w:tabs>
          <w:tab w:val="num" w:pos="3600"/>
        </w:tabs>
        <w:ind w:left="3600" w:hanging="360"/>
      </w:pPr>
      <w:rPr>
        <w:rFonts w:ascii="Symbol" w:hAnsi="Symbol" w:hint="default"/>
      </w:rPr>
    </w:lvl>
    <w:lvl w:ilvl="5" w:tplc="77DCCCEA" w:tentative="1">
      <w:start w:val="1"/>
      <w:numFmt w:val="bullet"/>
      <w:lvlText w:val=""/>
      <w:lvlJc w:val="left"/>
      <w:pPr>
        <w:tabs>
          <w:tab w:val="num" w:pos="4320"/>
        </w:tabs>
        <w:ind w:left="4320" w:hanging="360"/>
      </w:pPr>
      <w:rPr>
        <w:rFonts w:ascii="Symbol" w:hAnsi="Symbol" w:hint="default"/>
      </w:rPr>
    </w:lvl>
    <w:lvl w:ilvl="6" w:tplc="AAD89D60" w:tentative="1">
      <w:start w:val="1"/>
      <w:numFmt w:val="bullet"/>
      <w:lvlText w:val=""/>
      <w:lvlJc w:val="left"/>
      <w:pPr>
        <w:tabs>
          <w:tab w:val="num" w:pos="5040"/>
        </w:tabs>
        <w:ind w:left="5040" w:hanging="360"/>
      </w:pPr>
      <w:rPr>
        <w:rFonts w:ascii="Symbol" w:hAnsi="Symbol" w:hint="default"/>
      </w:rPr>
    </w:lvl>
    <w:lvl w:ilvl="7" w:tplc="F2FC4AD4" w:tentative="1">
      <w:start w:val="1"/>
      <w:numFmt w:val="bullet"/>
      <w:lvlText w:val=""/>
      <w:lvlJc w:val="left"/>
      <w:pPr>
        <w:tabs>
          <w:tab w:val="num" w:pos="5760"/>
        </w:tabs>
        <w:ind w:left="5760" w:hanging="360"/>
      </w:pPr>
      <w:rPr>
        <w:rFonts w:ascii="Symbol" w:hAnsi="Symbol" w:hint="default"/>
      </w:rPr>
    </w:lvl>
    <w:lvl w:ilvl="8" w:tplc="F5C2D6A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9CF40CF"/>
    <w:multiLevelType w:val="hybridMultilevel"/>
    <w:tmpl w:val="EC38B4FC"/>
    <w:lvl w:ilvl="0" w:tplc="A5DC6962">
      <w:start w:val="1"/>
      <w:numFmt w:val="bullet"/>
      <w:lvlText w:val="•"/>
      <w:lvlJc w:val="left"/>
      <w:pPr>
        <w:tabs>
          <w:tab w:val="num" w:pos="720"/>
        </w:tabs>
        <w:ind w:left="720" w:hanging="360"/>
      </w:pPr>
      <w:rPr>
        <w:rFonts w:ascii="Arial" w:hAnsi="Arial" w:hint="default"/>
      </w:rPr>
    </w:lvl>
    <w:lvl w:ilvl="1" w:tplc="6F9C1F0C" w:tentative="1">
      <w:start w:val="1"/>
      <w:numFmt w:val="bullet"/>
      <w:lvlText w:val="•"/>
      <w:lvlJc w:val="left"/>
      <w:pPr>
        <w:tabs>
          <w:tab w:val="num" w:pos="1440"/>
        </w:tabs>
        <w:ind w:left="1440" w:hanging="360"/>
      </w:pPr>
      <w:rPr>
        <w:rFonts w:ascii="Arial" w:hAnsi="Arial" w:hint="default"/>
      </w:rPr>
    </w:lvl>
    <w:lvl w:ilvl="2" w:tplc="8F04373E" w:tentative="1">
      <w:start w:val="1"/>
      <w:numFmt w:val="bullet"/>
      <w:lvlText w:val="•"/>
      <w:lvlJc w:val="left"/>
      <w:pPr>
        <w:tabs>
          <w:tab w:val="num" w:pos="2160"/>
        </w:tabs>
        <w:ind w:left="2160" w:hanging="360"/>
      </w:pPr>
      <w:rPr>
        <w:rFonts w:ascii="Arial" w:hAnsi="Arial" w:hint="default"/>
      </w:rPr>
    </w:lvl>
    <w:lvl w:ilvl="3" w:tplc="C7B87870" w:tentative="1">
      <w:start w:val="1"/>
      <w:numFmt w:val="bullet"/>
      <w:lvlText w:val="•"/>
      <w:lvlJc w:val="left"/>
      <w:pPr>
        <w:tabs>
          <w:tab w:val="num" w:pos="2880"/>
        </w:tabs>
        <w:ind w:left="2880" w:hanging="360"/>
      </w:pPr>
      <w:rPr>
        <w:rFonts w:ascii="Arial" w:hAnsi="Arial" w:hint="default"/>
      </w:rPr>
    </w:lvl>
    <w:lvl w:ilvl="4" w:tplc="EF9AA43A" w:tentative="1">
      <w:start w:val="1"/>
      <w:numFmt w:val="bullet"/>
      <w:lvlText w:val="•"/>
      <w:lvlJc w:val="left"/>
      <w:pPr>
        <w:tabs>
          <w:tab w:val="num" w:pos="3600"/>
        </w:tabs>
        <w:ind w:left="3600" w:hanging="360"/>
      </w:pPr>
      <w:rPr>
        <w:rFonts w:ascii="Arial" w:hAnsi="Arial" w:hint="default"/>
      </w:rPr>
    </w:lvl>
    <w:lvl w:ilvl="5" w:tplc="D7C64A56" w:tentative="1">
      <w:start w:val="1"/>
      <w:numFmt w:val="bullet"/>
      <w:lvlText w:val="•"/>
      <w:lvlJc w:val="left"/>
      <w:pPr>
        <w:tabs>
          <w:tab w:val="num" w:pos="4320"/>
        </w:tabs>
        <w:ind w:left="4320" w:hanging="360"/>
      </w:pPr>
      <w:rPr>
        <w:rFonts w:ascii="Arial" w:hAnsi="Arial" w:hint="default"/>
      </w:rPr>
    </w:lvl>
    <w:lvl w:ilvl="6" w:tplc="53AA25B8" w:tentative="1">
      <w:start w:val="1"/>
      <w:numFmt w:val="bullet"/>
      <w:lvlText w:val="•"/>
      <w:lvlJc w:val="left"/>
      <w:pPr>
        <w:tabs>
          <w:tab w:val="num" w:pos="5040"/>
        </w:tabs>
        <w:ind w:left="5040" w:hanging="360"/>
      </w:pPr>
      <w:rPr>
        <w:rFonts w:ascii="Arial" w:hAnsi="Arial" w:hint="default"/>
      </w:rPr>
    </w:lvl>
    <w:lvl w:ilvl="7" w:tplc="5D5E74B4" w:tentative="1">
      <w:start w:val="1"/>
      <w:numFmt w:val="bullet"/>
      <w:lvlText w:val="•"/>
      <w:lvlJc w:val="left"/>
      <w:pPr>
        <w:tabs>
          <w:tab w:val="num" w:pos="5760"/>
        </w:tabs>
        <w:ind w:left="5760" w:hanging="360"/>
      </w:pPr>
      <w:rPr>
        <w:rFonts w:ascii="Arial" w:hAnsi="Arial" w:hint="default"/>
      </w:rPr>
    </w:lvl>
    <w:lvl w:ilvl="8" w:tplc="7DE655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8C7627"/>
    <w:multiLevelType w:val="hybridMultilevel"/>
    <w:tmpl w:val="BC301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D736EA1"/>
    <w:multiLevelType w:val="multilevel"/>
    <w:tmpl w:val="A5E0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4393B"/>
    <w:multiLevelType w:val="hybridMultilevel"/>
    <w:tmpl w:val="82D6BD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02926139">
    <w:abstractNumId w:val="8"/>
  </w:num>
  <w:num w:numId="2" w16cid:durableId="228535511">
    <w:abstractNumId w:val="6"/>
  </w:num>
  <w:num w:numId="3" w16cid:durableId="377168265">
    <w:abstractNumId w:val="5"/>
  </w:num>
  <w:num w:numId="4" w16cid:durableId="747534736">
    <w:abstractNumId w:val="4"/>
  </w:num>
  <w:num w:numId="5" w16cid:durableId="1716926976">
    <w:abstractNumId w:val="7"/>
  </w:num>
  <w:num w:numId="6" w16cid:durableId="1583949745">
    <w:abstractNumId w:val="3"/>
  </w:num>
  <w:num w:numId="7" w16cid:durableId="1068112307">
    <w:abstractNumId w:val="2"/>
  </w:num>
  <w:num w:numId="8" w16cid:durableId="1542399012">
    <w:abstractNumId w:val="1"/>
  </w:num>
  <w:num w:numId="9" w16cid:durableId="1334989991">
    <w:abstractNumId w:val="0"/>
  </w:num>
  <w:num w:numId="10" w16cid:durableId="639116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446126">
    <w:abstractNumId w:val="9"/>
  </w:num>
  <w:num w:numId="12" w16cid:durableId="854926495">
    <w:abstractNumId w:val="17"/>
  </w:num>
  <w:num w:numId="13" w16cid:durableId="547381592">
    <w:abstractNumId w:val="12"/>
  </w:num>
  <w:num w:numId="14" w16cid:durableId="469328958">
    <w:abstractNumId w:val="13"/>
  </w:num>
  <w:num w:numId="15" w16cid:durableId="10769786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8457965">
    <w:abstractNumId w:val="16"/>
  </w:num>
  <w:num w:numId="17" w16cid:durableId="1782996421">
    <w:abstractNumId w:val="17"/>
  </w:num>
  <w:num w:numId="18" w16cid:durableId="1702314906">
    <w:abstractNumId w:val="12"/>
  </w:num>
  <w:num w:numId="19" w16cid:durableId="1775905004">
    <w:abstractNumId w:val="13"/>
  </w:num>
  <w:num w:numId="20" w16cid:durableId="912665040">
    <w:abstractNumId w:val="18"/>
  </w:num>
  <w:num w:numId="21" w16cid:durableId="533077837">
    <w:abstractNumId w:val="9"/>
  </w:num>
  <w:num w:numId="22" w16cid:durableId="2056390910">
    <w:abstractNumId w:val="15"/>
  </w:num>
  <w:num w:numId="23" w16cid:durableId="162359573">
    <w:abstractNumId w:val="10"/>
  </w:num>
  <w:num w:numId="24" w16cid:durableId="591397271">
    <w:abstractNumId w:val="14"/>
  </w:num>
  <w:num w:numId="25" w16cid:durableId="979193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A49"/>
    <w:rsid w:val="0006063C"/>
    <w:rsid w:val="00117374"/>
    <w:rsid w:val="0015074B"/>
    <w:rsid w:val="001A7865"/>
    <w:rsid w:val="0029639D"/>
    <w:rsid w:val="00326F90"/>
    <w:rsid w:val="00376EE0"/>
    <w:rsid w:val="00377755"/>
    <w:rsid w:val="003A39BC"/>
    <w:rsid w:val="00472896"/>
    <w:rsid w:val="007313A4"/>
    <w:rsid w:val="0073757D"/>
    <w:rsid w:val="009231B9"/>
    <w:rsid w:val="00A47458"/>
    <w:rsid w:val="00A55DE2"/>
    <w:rsid w:val="00AA1D8D"/>
    <w:rsid w:val="00B47730"/>
    <w:rsid w:val="00B8606C"/>
    <w:rsid w:val="00C75803"/>
    <w:rsid w:val="00CB0664"/>
    <w:rsid w:val="00D20647"/>
    <w:rsid w:val="00DE1E21"/>
    <w:rsid w:val="00E7483F"/>
    <w:rsid w:val="00EA7FDA"/>
    <w:rsid w:val="00EF01FF"/>
    <w:rsid w:val="00F65FB9"/>
    <w:rsid w:val="00FA27CA"/>
    <w:rsid w:val="00FC693F"/>
    <w:rsid w:val="00FD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A2842"/>
  <w14:defaultImageDpi w14:val="300"/>
  <w15:docId w15:val="{A6B63618-46B1-4FF1-BDC4-5FFE1B30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7470"/>
    <w:rPr>
      <w:color w:val="0000FF" w:themeColor="hyperlink"/>
      <w:u w:val="single"/>
    </w:rPr>
  </w:style>
  <w:style w:type="character" w:styleId="UnresolvedMention">
    <w:name w:val="Unresolved Mention"/>
    <w:basedOn w:val="DefaultParagraphFont"/>
    <w:uiPriority w:val="99"/>
    <w:semiHidden/>
    <w:unhideWhenUsed/>
    <w:rsid w:val="00FD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595">
      <w:bodyDiv w:val="1"/>
      <w:marLeft w:val="0"/>
      <w:marRight w:val="0"/>
      <w:marTop w:val="0"/>
      <w:marBottom w:val="0"/>
      <w:divBdr>
        <w:top w:val="none" w:sz="0" w:space="0" w:color="auto"/>
        <w:left w:val="none" w:sz="0" w:space="0" w:color="auto"/>
        <w:bottom w:val="none" w:sz="0" w:space="0" w:color="auto"/>
        <w:right w:val="none" w:sz="0" w:space="0" w:color="auto"/>
      </w:divBdr>
    </w:div>
    <w:div w:id="1095176276">
      <w:bodyDiv w:val="1"/>
      <w:marLeft w:val="0"/>
      <w:marRight w:val="0"/>
      <w:marTop w:val="0"/>
      <w:marBottom w:val="0"/>
      <w:divBdr>
        <w:top w:val="none" w:sz="0" w:space="0" w:color="auto"/>
        <w:left w:val="none" w:sz="0" w:space="0" w:color="auto"/>
        <w:bottom w:val="none" w:sz="0" w:space="0" w:color="auto"/>
        <w:right w:val="none" w:sz="0" w:space="0" w:color="auto"/>
      </w:divBdr>
    </w:div>
    <w:div w:id="1267543713">
      <w:bodyDiv w:val="1"/>
      <w:marLeft w:val="0"/>
      <w:marRight w:val="0"/>
      <w:marTop w:val="0"/>
      <w:marBottom w:val="0"/>
      <w:divBdr>
        <w:top w:val="none" w:sz="0" w:space="0" w:color="auto"/>
        <w:left w:val="none" w:sz="0" w:space="0" w:color="auto"/>
        <w:bottom w:val="none" w:sz="0" w:space="0" w:color="auto"/>
        <w:right w:val="none" w:sz="0" w:space="0" w:color="auto"/>
      </w:divBdr>
    </w:div>
    <w:div w:id="1500269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imesofindia.indiatimes.com/city/mysuru/brain-tumour-causes-24000-deaths-every-year-in-india/articleshow/111030182.cms" TargetMode="External"/><Relationship Id="rId3" Type="http://schemas.openxmlformats.org/officeDocument/2006/relationships/styles" Target="styles.xml"/><Relationship Id="rId21" Type="http://schemas.openxmlformats.org/officeDocument/2006/relationships/hyperlink" Target="https://youtu.be/aircAruvnKk?feature=share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imesofindia.indiatimes.com/city/mysuru/brain-tumour-causes-24000-deaths-every-year-in-india/articleshow/111030182.c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imesofindia.indiatimes.com/city/mysuru/brain-tumour-causes-24000-deaths-every-year-in-india/articleshow/111030182.cms" TargetMode="External"/><Relationship Id="rId20" Type="http://schemas.openxmlformats.org/officeDocument/2006/relationships/hyperlink" Target="https://pmc.ncbi.nlm.nih.gov/articles/PMC37242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datasets/masoudnickparvar/brain-tumor-mri-dataset" TargetMode="External"/><Relationship Id="rId23" Type="http://schemas.openxmlformats.org/officeDocument/2006/relationships/hyperlink" Target="https://en.wikipedia.org/wiki/Nearest-neighbor_interpolation" TargetMode="External"/><Relationship Id="rId10" Type="http://schemas.openxmlformats.org/officeDocument/2006/relationships/image" Target="media/image3.png"/><Relationship Id="rId19" Type="http://schemas.openxmlformats.org/officeDocument/2006/relationships/hyperlink" Target="https://hospitalmedicaldirector.com/the-total-cost-to-train-a-physic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ytorch.org/docs/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 manu</cp:lastModifiedBy>
  <cp:revision>5</cp:revision>
  <dcterms:created xsi:type="dcterms:W3CDTF">2024-11-03T15:28:00Z</dcterms:created>
  <dcterms:modified xsi:type="dcterms:W3CDTF">2024-11-03T17:35:00Z</dcterms:modified>
  <cp:category/>
</cp:coreProperties>
</file>